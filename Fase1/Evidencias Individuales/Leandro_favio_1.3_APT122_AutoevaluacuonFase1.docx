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3405AF" w14:textId="77777777" w:rsidR="00B0219C" w:rsidRDefault="00000000">
      <w:pPr>
        <w:pStyle w:val="Ttulo"/>
      </w:pPr>
      <w:r>
        <w:t>Autoevaluación Proyecto APT - SentiBot</w:t>
      </w:r>
    </w:p>
    <w:p w14:paraId="79CAE48F" w14:textId="77777777" w:rsidR="00B0219C" w:rsidRDefault="00000000">
      <w:r>
        <w:t>Carrera: Ingeniería en Informática</w:t>
      </w:r>
    </w:p>
    <w:p w14:paraId="77AF47EB" w14:textId="18F05428" w:rsidR="00B0219C" w:rsidRDefault="00000000">
      <w:proofErr w:type="spellStart"/>
      <w:r>
        <w:t>Asignatura</w:t>
      </w:r>
      <w:proofErr w:type="spellEnd"/>
      <w:r>
        <w:t xml:space="preserve">: </w:t>
      </w:r>
      <w:r w:rsidR="0036416E" w:rsidRPr="0036416E">
        <w:t>CAPSTONE_803D</w:t>
      </w:r>
    </w:p>
    <w:p w14:paraId="1A66F9E2" w14:textId="207DEB5D" w:rsidR="00B0219C" w:rsidRDefault="00000000">
      <w:proofErr w:type="spellStart"/>
      <w:r>
        <w:t>Estudiante</w:t>
      </w:r>
      <w:proofErr w:type="spellEnd"/>
      <w:r>
        <w:t xml:space="preserve">: </w:t>
      </w:r>
      <w:r w:rsidR="00983AD2">
        <w:t>Leandro Favio</w:t>
      </w:r>
    </w:p>
    <w:p w14:paraId="6D2012F2" w14:textId="77777777" w:rsidR="0036416E" w:rsidRDefault="00000000" w:rsidP="0036416E">
      <w:r>
        <w:t xml:space="preserve">Fecha: </w:t>
      </w:r>
      <w:r w:rsidR="0036416E">
        <w:t>01 / 09 /202</w:t>
      </w:r>
    </w:p>
    <w:p w14:paraId="13FD5871" w14:textId="77777777" w:rsidR="0036416E" w:rsidRDefault="0036416E" w:rsidP="0036416E"/>
    <w:p w14:paraId="1C6184F9" w14:textId="79369D26" w:rsidR="00B0219C" w:rsidRDefault="00000000" w:rsidP="0036416E">
      <w:pPr>
        <w:pStyle w:val="Ttulo1"/>
      </w:pPr>
      <w:r w:rsidRPr="0036416E">
        <w:t xml:space="preserve">Abstract </w:t>
      </w:r>
    </w:p>
    <w:p w14:paraId="7C3BAFB1" w14:textId="06041CE1" w:rsidR="00983AD2" w:rsidRPr="00983AD2" w:rsidRDefault="00983AD2" w:rsidP="00983AD2">
      <w:r w:rsidRPr="00983AD2">
        <w:t xml:space="preserve">The project aims to develop an AI-based </w:t>
      </w:r>
      <w:proofErr w:type="spellStart"/>
      <w:r w:rsidRPr="00983AD2">
        <w:t>Sentibot</w:t>
      </w:r>
      <w:proofErr w:type="spellEnd"/>
      <w:r w:rsidRPr="00983AD2">
        <w:t xml:space="preserve"> capable of detecting and analyzing user emotions through facial recognition and contextual questions. The system will provide personalized suggestions and interventions to improve emotional self-regulation. The project strengthens competencies in software development, data analysis, project management, and innovation, while aligning with my personal professional interests.</w:t>
      </w:r>
    </w:p>
    <w:p w14:paraId="106C9E51" w14:textId="19BB0C27" w:rsidR="00DE501B" w:rsidRDefault="00DE501B" w:rsidP="00DE501B">
      <w:pPr>
        <w:pStyle w:val="Ttulo1"/>
      </w:pPr>
      <w:r w:rsidRPr="0036416E">
        <w:t>Abstract</w:t>
      </w:r>
      <w:r>
        <w:t xml:space="preserve"> Ingles</w:t>
      </w:r>
    </w:p>
    <w:p w14:paraId="520B50E3" w14:textId="07237556" w:rsidR="00B148C9" w:rsidRDefault="00983AD2">
      <w:r w:rsidRPr="00983AD2">
        <w:t xml:space="preserve">El </w:t>
      </w:r>
      <w:proofErr w:type="spellStart"/>
      <w:r w:rsidRPr="00983AD2">
        <w:t>proyecto</w:t>
      </w:r>
      <w:proofErr w:type="spellEnd"/>
      <w:r w:rsidRPr="00983AD2">
        <w:t xml:space="preserve"> </w:t>
      </w:r>
      <w:proofErr w:type="spellStart"/>
      <w:r w:rsidRPr="00983AD2">
        <w:t>tiene</w:t>
      </w:r>
      <w:proofErr w:type="spellEnd"/>
      <w:r w:rsidRPr="00983AD2">
        <w:t xml:space="preserve"> </w:t>
      </w:r>
      <w:proofErr w:type="spellStart"/>
      <w:r w:rsidRPr="00983AD2">
        <w:t>como</w:t>
      </w:r>
      <w:proofErr w:type="spellEnd"/>
      <w:r w:rsidRPr="00983AD2">
        <w:t xml:space="preserve"> </w:t>
      </w:r>
      <w:proofErr w:type="spellStart"/>
      <w:r w:rsidRPr="00983AD2">
        <w:t>objetivo</w:t>
      </w:r>
      <w:proofErr w:type="spellEnd"/>
      <w:r w:rsidRPr="00983AD2">
        <w:t xml:space="preserve"> </w:t>
      </w:r>
      <w:proofErr w:type="spellStart"/>
      <w:r w:rsidRPr="00983AD2">
        <w:t>desarrollar</w:t>
      </w:r>
      <w:proofErr w:type="spellEnd"/>
      <w:r w:rsidRPr="00983AD2">
        <w:t xml:space="preserve"> un </w:t>
      </w:r>
      <w:proofErr w:type="spellStart"/>
      <w:r w:rsidRPr="00983AD2">
        <w:t>Sentibot</w:t>
      </w:r>
      <w:proofErr w:type="spellEnd"/>
      <w:r w:rsidRPr="00983AD2">
        <w:t xml:space="preserve"> </w:t>
      </w:r>
      <w:proofErr w:type="spellStart"/>
      <w:r w:rsidRPr="00983AD2">
        <w:t>basado</w:t>
      </w:r>
      <w:proofErr w:type="spellEnd"/>
      <w:r w:rsidRPr="00983AD2">
        <w:t xml:space="preserve"> </w:t>
      </w:r>
      <w:proofErr w:type="spellStart"/>
      <w:r w:rsidRPr="00983AD2">
        <w:t>en</w:t>
      </w:r>
      <w:proofErr w:type="spellEnd"/>
      <w:r w:rsidRPr="00983AD2">
        <w:t xml:space="preserve"> </w:t>
      </w:r>
      <w:proofErr w:type="spellStart"/>
      <w:r w:rsidRPr="00983AD2">
        <w:t>inteligencia</w:t>
      </w:r>
      <w:proofErr w:type="spellEnd"/>
      <w:r w:rsidRPr="00983AD2">
        <w:t xml:space="preserve"> artificial </w:t>
      </w:r>
      <w:proofErr w:type="spellStart"/>
      <w:r w:rsidRPr="00983AD2">
        <w:t>capaz</w:t>
      </w:r>
      <w:proofErr w:type="spellEnd"/>
      <w:r w:rsidRPr="00983AD2">
        <w:t xml:space="preserve"> de </w:t>
      </w:r>
      <w:proofErr w:type="spellStart"/>
      <w:r w:rsidRPr="00983AD2">
        <w:t>detectar</w:t>
      </w:r>
      <w:proofErr w:type="spellEnd"/>
      <w:r w:rsidRPr="00983AD2">
        <w:t xml:space="preserve"> y </w:t>
      </w:r>
      <w:proofErr w:type="spellStart"/>
      <w:r w:rsidRPr="00983AD2">
        <w:t>analizar</w:t>
      </w:r>
      <w:proofErr w:type="spellEnd"/>
      <w:r w:rsidRPr="00983AD2">
        <w:t xml:space="preserve"> las </w:t>
      </w:r>
      <w:proofErr w:type="spellStart"/>
      <w:r w:rsidRPr="00983AD2">
        <w:t>emociones</w:t>
      </w:r>
      <w:proofErr w:type="spellEnd"/>
      <w:r w:rsidRPr="00983AD2">
        <w:t xml:space="preserve"> de </w:t>
      </w:r>
      <w:proofErr w:type="spellStart"/>
      <w:r w:rsidRPr="00983AD2">
        <w:t>los</w:t>
      </w:r>
      <w:proofErr w:type="spellEnd"/>
      <w:r w:rsidRPr="00983AD2">
        <w:t xml:space="preserve"> </w:t>
      </w:r>
      <w:proofErr w:type="spellStart"/>
      <w:r w:rsidRPr="00983AD2">
        <w:t>usuarios</w:t>
      </w:r>
      <w:proofErr w:type="spellEnd"/>
      <w:r w:rsidRPr="00983AD2">
        <w:t xml:space="preserve"> </w:t>
      </w:r>
      <w:proofErr w:type="spellStart"/>
      <w:r w:rsidRPr="00983AD2">
        <w:t>mediante</w:t>
      </w:r>
      <w:proofErr w:type="spellEnd"/>
      <w:r w:rsidRPr="00983AD2">
        <w:t xml:space="preserve"> </w:t>
      </w:r>
      <w:proofErr w:type="spellStart"/>
      <w:r w:rsidRPr="00983AD2">
        <w:t>reconocimiento</w:t>
      </w:r>
      <w:proofErr w:type="spellEnd"/>
      <w:r w:rsidRPr="00983AD2">
        <w:t xml:space="preserve"> facial y </w:t>
      </w:r>
      <w:proofErr w:type="spellStart"/>
      <w:r w:rsidRPr="00983AD2">
        <w:t>preguntas</w:t>
      </w:r>
      <w:proofErr w:type="spellEnd"/>
      <w:r w:rsidRPr="00983AD2">
        <w:t xml:space="preserve"> de </w:t>
      </w:r>
      <w:proofErr w:type="spellStart"/>
      <w:r w:rsidRPr="00983AD2">
        <w:t>contexto</w:t>
      </w:r>
      <w:proofErr w:type="spellEnd"/>
      <w:r w:rsidRPr="00983AD2">
        <w:t xml:space="preserve">. El </w:t>
      </w:r>
      <w:proofErr w:type="spellStart"/>
      <w:r w:rsidRPr="00983AD2">
        <w:t>sistema</w:t>
      </w:r>
      <w:proofErr w:type="spellEnd"/>
      <w:r w:rsidRPr="00983AD2">
        <w:t xml:space="preserve"> </w:t>
      </w:r>
      <w:proofErr w:type="spellStart"/>
      <w:r w:rsidRPr="00983AD2">
        <w:t>proporcionará</w:t>
      </w:r>
      <w:proofErr w:type="spellEnd"/>
      <w:r w:rsidRPr="00983AD2">
        <w:t xml:space="preserve"> </w:t>
      </w:r>
      <w:proofErr w:type="spellStart"/>
      <w:r w:rsidRPr="00983AD2">
        <w:t>sugerencias</w:t>
      </w:r>
      <w:proofErr w:type="spellEnd"/>
      <w:r w:rsidRPr="00983AD2">
        <w:t xml:space="preserve"> e </w:t>
      </w:r>
      <w:proofErr w:type="spellStart"/>
      <w:r w:rsidRPr="00983AD2">
        <w:t>intervenciones</w:t>
      </w:r>
      <w:proofErr w:type="spellEnd"/>
      <w:r w:rsidRPr="00983AD2">
        <w:t xml:space="preserve"> </w:t>
      </w:r>
      <w:proofErr w:type="spellStart"/>
      <w:r w:rsidRPr="00983AD2">
        <w:t>personalizadas</w:t>
      </w:r>
      <w:proofErr w:type="spellEnd"/>
      <w:r w:rsidRPr="00983AD2">
        <w:t xml:space="preserve"> para </w:t>
      </w:r>
      <w:proofErr w:type="spellStart"/>
      <w:r w:rsidRPr="00983AD2">
        <w:t>mejorar</w:t>
      </w:r>
      <w:proofErr w:type="spellEnd"/>
      <w:r w:rsidRPr="00983AD2">
        <w:t xml:space="preserve"> la </w:t>
      </w:r>
      <w:proofErr w:type="spellStart"/>
      <w:r w:rsidRPr="00983AD2">
        <w:t>autorregulación</w:t>
      </w:r>
      <w:proofErr w:type="spellEnd"/>
      <w:r w:rsidRPr="00983AD2">
        <w:t xml:space="preserve"> </w:t>
      </w:r>
      <w:proofErr w:type="spellStart"/>
      <w:r w:rsidRPr="00983AD2">
        <w:t>emocional</w:t>
      </w:r>
      <w:proofErr w:type="spellEnd"/>
      <w:r w:rsidRPr="00983AD2">
        <w:t xml:space="preserve">. El </w:t>
      </w:r>
      <w:proofErr w:type="spellStart"/>
      <w:r w:rsidRPr="00983AD2">
        <w:t>proyecto</w:t>
      </w:r>
      <w:proofErr w:type="spellEnd"/>
      <w:r w:rsidRPr="00983AD2">
        <w:t xml:space="preserve"> </w:t>
      </w:r>
      <w:proofErr w:type="spellStart"/>
      <w:r w:rsidRPr="00983AD2">
        <w:t>fortalece</w:t>
      </w:r>
      <w:proofErr w:type="spellEnd"/>
      <w:r w:rsidRPr="00983AD2">
        <w:t xml:space="preserve"> </w:t>
      </w:r>
      <w:proofErr w:type="spellStart"/>
      <w:r w:rsidRPr="00983AD2">
        <w:t>competencias</w:t>
      </w:r>
      <w:proofErr w:type="spellEnd"/>
      <w:r w:rsidRPr="00983AD2">
        <w:t xml:space="preserve"> </w:t>
      </w:r>
      <w:proofErr w:type="spellStart"/>
      <w:r w:rsidRPr="00983AD2">
        <w:t>en</w:t>
      </w:r>
      <w:proofErr w:type="spellEnd"/>
      <w:r w:rsidRPr="00983AD2">
        <w:t xml:space="preserve"> </w:t>
      </w:r>
      <w:proofErr w:type="spellStart"/>
      <w:r w:rsidRPr="00983AD2">
        <w:t>desarrollo</w:t>
      </w:r>
      <w:proofErr w:type="spellEnd"/>
      <w:r w:rsidRPr="00983AD2">
        <w:t xml:space="preserve"> de software, </w:t>
      </w:r>
      <w:proofErr w:type="spellStart"/>
      <w:r w:rsidRPr="00983AD2">
        <w:t>análisis</w:t>
      </w:r>
      <w:proofErr w:type="spellEnd"/>
      <w:r w:rsidRPr="00983AD2">
        <w:t xml:space="preserve"> de </w:t>
      </w:r>
      <w:proofErr w:type="spellStart"/>
      <w:r w:rsidRPr="00983AD2">
        <w:t>datos</w:t>
      </w:r>
      <w:proofErr w:type="spellEnd"/>
      <w:r w:rsidRPr="00983AD2">
        <w:t xml:space="preserve">, </w:t>
      </w:r>
      <w:proofErr w:type="spellStart"/>
      <w:r w:rsidRPr="00983AD2">
        <w:t>gestión</w:t>
      </w:r>
      <w:proofErr w:type="spellEnd"/>
      <w:r w:rsidRPr="00983AD2">
        <w:t xml:space="preserve"> de </w:t>
      </w:r>
      <w:proofErr w:type="spellStart"/>
      <w:r w:rsidRPr="00983AD2">
        <w:t>proyectos</w:t>
      </w:r>
      <w:proofErr w:type="spellEnd"/>
      <w:r w:rsidRPr="00983AD2">
        <w:t xml:space="preserve"> e </w:t>
      </w:r>
      <w:proofErr w:type="spellStart"/>
      <w:r w:rsidRPr="00983AD2">
        <w:t>innovación</w:t>
      </w:r>
      <w:proofErr w:type="spellEnd"/>
      <w:r w:rsidRPr="00983AD2">
        <w:t xml:space="preserve">, y se </w:t>
      </w:r>
      <w:proofErr w:type="spellStart"/>
      <w:r w:rsidRPr="00983AD2">
        <w:t>alinea</w:t>
      </w:r>
      <w:proofErr w:type="spellEnd"/>
      <w:r w:rsidRPr="00983AD2">
        <w:t xml:space="preserve"> con mis </w:t>
      </w:r>
      <w:proofErr w:type="spellStart"/>
      <w:r w:rsidRPr="00983AD2">
        <w:t>intereses</w:t>
      </w:r>
      <w:proofErr w:type="spellEnd"/>
      <w:r w:rsidRPr="00983AD2">
        <w:t xml:space="preserve"> </w:t>
      </w:r>
      <w:proofErr w:type="spellStart"/>
      <w:r w:rsidRPr="00983AD2">
        <w:t>profesionales</w:t>
      </w:r>
      <w:proofErr w:type="spellEnd"/>
      <w:r w:rsidRPr="00983AD2">
        <w:t xml:space="preserve"> </w:t>
      </w:r>
      <w:proofErr w:type="spellStart"/>
      <w:r w:rsidRPr="00983AD2">
        <w:t>personales</w:t>
      </w:r>
      <w:proofErr w:type="spellEnd"/>
      <w:r w:rsidRPr="00983AD2">
        <w:t>.</w:t>
      </w:r>
    </w:p>
    <w:p w14:paraId="2B37247B" w14:textId="77777777" w:rsidR="00B0219C" w:rsidRDefault="00000000">
      <w:pPr>
        <w:pStyle w:val="Ttulo1"/>
      </w:pPr>
      <w:r>
        <w:t>Descripción del Proyecto APT</w:t>
      </w:r>
    </w:p>
    <w:p w14:paraId="7D7F546D" w14:textId="77777777" w:rsidR="00B0219C" w:rsidRDefault="00000000">
      <w:r>
        <w:t>El Proyecto SentiBot busca implementar un sistema inteligente que combine técnicas de visión artificial y análisis de lenguaje para detectar y corroborar emociones de los usuarios en sesiones virtuales. A partir de esta información, se entregan recomendaciones personalizadas, se evalúa la experiencia del usuario mediante encuestas y se generan reportes tanto individuales como globales. El propósito es aportar una herramienta innovadora para apoyar procesos de bienestar emocional y toma de decisiones basadas en datos.</w:t>
      </w:r>
    </w:p>
    <w:p w14:paraId="18D6E052" w14:textId="77777777" w:rsidR="00B0219C" w:rsidRDefault="00000000">
      <w:pPr>
        <w:pStyle w:val="Ttulo1"/>
      </w:pPr>
      <w:r>
        <w:t>Relación con Competencias del Perfil de Egreso</w:t>
      </w:r>
    </w:p>
    <w:p w14:paraId="7891361C" w14:textId="0E80D8F4" w:rsidR="0036416E" w:rsidRPr="0036416E" w:rsidRDefault="00000000" w:rsidP="0036416E">
      <w:pPr>
        <w:numPr>
          <w:ilvl w:val="0"/>
          <w:numId w:val="10"/>
        </w:numPr>
        <w:rPr>
          <w:lang w:val="es-CL"/>
        </w:rPr>
      </w:pPr>
      <w:r>
        <w:t xml:space="preserve">Este </w:t>
      </w:r>
      <w:proofErr w:type="spellStart"/>
      <w:r>
        <w:t>proyecto</w:t>
      </w:r>
      <w:proofErr w:type="spellEnd"/>
      <w:r>
        <w:t xml:space="preserve"> se </w:t>
      </w:r>
      <w:proofErr w:type="spellStart"/>
      <w:r>
        <w:t>relaciona</w:t>
      </w:r>
      <w:proofErr w:type="spellEnd"/>
      <w:r>
        <w:t xml:space="preserve"> </w:t>
      </w:r>
      <w:proofErr w:type="spellStart"/>
      <w:r>
        <w:t>directamente</w:t>
      </w:r>
      <w:proofErr w:type="spellEnd"/>
      <w:r>
        <w:t xml:space="preserve"> con </w:t>
      </w:r>
      <w:r w:rsidR="0036416E">
        <w:t xml:space="preserve">mis </w:t>
      </w:r>
      <w:proofErr w:type="spellStart"/>
      <w:r w:rsidR="0036416E">
        <w:t>siguientes</w:t>
      </w:r>
      <w:proofErr w:type="spellEnd"/>
      <w:r>
        <w:t xml:space="preserve"> </w:t>
      </w:r>
      <w:proofErr w:type="spellStart"/>
      <w:r>
        <w:t>competencias</w:t>
      </w:r>
      <w:proofErr w:type="spellEnd"/>
      <w:r>
        <w:t xml:space="preserve"> del </w:t>
      </w:r>
      <w:proofErr w:type="spellStart"/>
      <w:r>
        <w:t>perfil</w:t>
      </w:r>
      <w:proofErr w:type="spellEnd"/>
      <w:r>
        <w:t xml:space="preserve"> de </w:t>
      </w:r>
      <w:proofErr w:type="spellStart"/>
      <w:r>
        <w:t>egreso</w:t>
      </w:r>
      <w:proofErr w:type="spellEnd"/>
      <w:r>
        <w:t>:</w:t>
      </w:r>
      <w:r>
        <w:br/>
      </w:r>
      <w:r w:rsidR="0036416E" w:rsidRPr="0036416E">
        <w:rPr>
          <w:b/>
          <w:bCs/>
          <w:lang w:val="es-CL"/>
        </w:rPr>
        <w:t>Ofrecer propuestas de solución informática analizando de forma integral los procesos</w:t>
      </w:r>
      <w:r w:rsidR="0036416E">
        <w:rPr>
          <w:lang w:val="es-CL"/>
        </w:rPr>
        <w:t xml:space="preserve">: </w:t>
      </w:r>
      <w:r w:rsidR="0036416E" w:rsidRPr="0036416E">
        <w:rPr>
          <w:lang w:val="es-CL"/>
        </w:rPr>
        <w:t xml:space="preserve"> </w:t>
      </w:r>
      <w:proofErr w:type="spellStart"/>
      <w:r w:rsidR="0036416E" w:rsidRPr="0036416E">
        <w:rPr>
          <w:lang w:val="es-CL"/>
        </w:rPr>
        <w:t>SentiBot</w:t>
      </w:r>
      <w:proofErr w:type="spellEnd"/>
      <w:r w:rsidR="0036416E" w:rsidRPr="0036416E">
        <w:rPr>
          <w:lang w:val="es-CL"/>
        </w:rPr>
        <w:t xml:space="preserve"> propone una solución innovadora para mejorar sesiones terapéuticas o de acompañamiento emocional.</w:t>
      </w:r>
    </w:p>
    <w:p w14:paraId="75D5BAA4" w14:textId="2E0D2CBB" w:rsidR="0036416E" w:rsidRPr="0036416E" w:rsidRDefault="0036416E" w:rsidP="0036416E">
      <w:pPr>
        <w:numPr>
          <w:ilvl w:val="0"/>
          <w:numId w:val="10"/>
        </w:numPr>
        <w:rPr>
          <w:lang w:val="es-CL"/>
        </w:rPr>
      </w:pPr>
      <w:r w:rsidRPr="0036416E">
        <w:rPr>
          <w:b/>
          <w:bCs/>
          <w:lang w:val="es-CL"/>
        </w:rPr>
        <w:t>Desarrollar una solución de software utilizando técnicas que permitan sistematizar el proceso de desarrollo y mantenimiento</w:t>
      </w:r>
      <w:r>
        <w:rPr>
          <w:lang w:val="es-CL"/>
        </w:rPr>
        <w:t>:</w:t>
      </w:r>
      <w:r w:rsidRPr="0036416E">
        <w:rPr>
          <w:lang w:val="es-CL"/>
        </w:rPr>
        <w:t xml:space="preserve"> </w:t>
      </w:r>
      <w:r>
        <w:rPr>
          <w:lang w:val="es-CL"/>
        </w:rPr>
        <w:t xml:space="preserve">Nuestro </w:t>
      </w:r>
      <w:r w:rsidRPr="0036416E">
        <w:rPr>
          <w:lang w:val="es-CL"/>
        </w:rPr>
        <w:t xml:space="preserve">proyecto requiere diseño modular (registro, </w:t>
      </w:r>
      <w:proofErr w:type="spellStart"/>
      <w:r w:rsidRPr="0036416E">
        <w:rPr>
          <w:lang w:val="es-CL"/>
        </w:rPr>
        <w:t>login</w:t>
      </w:r>
      <w:proofErr w:type="spellEnd"/>
      <w:r w:rsidRPr="0036416E">
        <w:rPr>
          <w:lang w:val="es-CL"/>
        </w:rPr>
        <w:t>, análisis de emociones, reportes).</w:t>
      </w:r>
    </w:p>
    <w:p w14:paraId="23662A21" w14:textId="4F77D512" w:rsidR="0036416E" w:rsidRPr="0036416E" w:rsidRDefault="0036416E" w:rsidP="0036416E">
      <w:pPr>
        <w:numPr>
          <w:ilvl w:val="0"/>
          <w:numId w:val="10"/>
        </w:numPr>
        <w:rPr>
          <w:lang w:val="es-CL"/>
        </w:rPr>
      </w:pPr>
      <w:r w:rsidRPr="0036416E">
        <w:rPr>
          <w:b/>
          <w:bCs/>
          <w:lang w:val="es-CL"/>
        </w:rPr>
        <w:t>Construir Modelos de datos para soportar los requerimientos de la organización</w:t>
      </w:r>
      <w:r>
        <w:rPr>
          <w:lang w:val="es-CL"/>
        </w:rPr>
        <w:t>:</w:t>
      </w:r>
      <w:r w:rsidRPr="0036416E">
        <w:rPr>
          <w:lang w:val="es-CL"/>
        </w:rPr>
        <w:t xml:space="preserve"> los datos de usuarios, emociones y reportes se deben modelar en una base de datos.</w:t>
      </w:r>
    </w:p>
    <w:p w14:paraId="216AF3E8" w14:textId="545D48BB" w:rsidR="0036416E" w:rsidRPr="0036416E" w:rsidRDefault="0036416E" w:rsidP="0036416E">
      <w:pPr>
        <w:numPr>
          <w:ilvl w:val="0"/>
          <w:numId w:val="10"/>
        </w:numPr>
        <w:rPr>
          <w:lang w:val="es-CL"/>
        </w:rPr>
      </w:pPr>
      <w:r w:rsidRPr="0036416E">
        <w:rPr>
          <w:b/>
          <w:bCs/>
          <w:lang w:val="es-CL"/>
        </w:rPr>
        <w:t>Programar consultas o rutinas para manipular información de una base de datos</w:t>
      </w:r>
      <w:r>
        <w:rPr>
          <w:lang w:val="es-CL"/>
        </w:rPr>
        <w:t>:</w:t>
      </w:r>
      <w:r w:rsidRPr="0036416E">
        <w:rPr>
          <w:lang w:val="es-CL"/>
        </w:rPr>
        <w:t xml:space="preserve"> almacenar y recuperar emociones detectadas, encuestas y reportes.</w:t>
      </w:r>
    </w:p>
    <w:p w14:paraId="1F1BBC70" w14:textId="5B904E97" w:rsidR="0036416E" w:rsidRPr="0036416E" w:rsidRDefault="0036416E" w:rsidP="0036416E">
      <w:pPr>
        <w:numPr>
          <w:ilvl w:val="0"/>
          <w:numId w:val="10"/>
        </w:numPr>
        <w:rPr>
          <w:lang w:val="es-CL"/>
        </w:rPr>
      </w:pPr>
      <w:r w:rsidRPr="0036416E">
        <w:rPr>
          <w:b/>
          <w:bCs/>
          <w:lang w:val="es-CL"/>
        </w:rPr>
        <w:t>Construir programas y rutinas de variada complejidad</w:t>
      </w:r>
      <w:r>
        <w:rPr>
          <w:lang w:val="es-CL"/>
        </w:rPr>
        <w:t xml:space="preserve">: </w:t>
      </w:r>
      <w:r w:rsidRPr="0036416E">
        <w:rPr>
          <w:lang w:val="es-CL"/>
        </w:rPr>
        <w:t>el pipeline de IA para detectar emociones a partir de imágenes.</w:t>
      </w:r>
    </w:p>
    <w:p w14:paraId="0618CE29" w14:textId="043686F8" w:rsidR="0036416E" w:rsidRPr="0036416E" w:rsidRDefault="0036416E" w:rsidP="0036416E">
      <w:pPr>
        <w:numPr>
          <w:ilvl w:val="0"/>
          <w:numId w:val="10"/>
        </w:numPr>
        <w:rPr>
          <w:lang w:val="es-CL"/>
        </w:rPr>
      </w:pPr>
      <w:r w:rsidRPr="0036416E">
        <w:rPr>
          <w:b/>
          <w:bCs/>
          <w:lang w:val="es-CL"/>
        </w:rPr>
        <w:t>Realizar pruebas de certificación</w:t>
      </w:r>
      <w:r>
        <w:rPr>
          <w:lang w:val="es-CL"/>
        </w:rPr>
        <w:t>:</w:t>
      </w:r>
      <w:r w:rsidRPr="0036416E">
        <w:rPr>
          <w:lang w:val="es-CL"/>
        </w:rPr>
        <w:t xml:space="preserve"> validar la detección de emociones y los reportes generados.</w:t>
      </w:r>
    </w:p>
    <w:p w14:paraId="00A9BA96" w14:textId="32B18D1A" w:rsidR="0036416E" w:rsidRPr="0036416E" w:rsidRDefault="0036416E" w:rsidP="0036416E">
      <w:pPr>
        <w:numPr>
          <w:ilvl w:val="0"/>
          <w:numId w:val="10"/>
        </w:numPr>
        <w:rPr>
          <w:lang w:val="es-CL"/>
        </w:rPr>
      </w:pPr>
      <w:r w:rsidRPr="0036416E">
        <w:rPr>
          <w:b/>
          <w:bCs/>
          <w:lang w:val="es-CL"/>
        </w:rPr>
        <w:t>Construir el modelo arquitectónico de una solución sistémica</w:t>
      </w:r>
      <w:r>
        <w:rPr>
          <w:lang w:val="es-CL"/>
        </w:rPr>
        <w:t>:</w:t>
      </w:r>
      <w:r w:rsidRPr="0036416E">
        <w:rPr>
          <w:lang w:val="es-CL"/>
        </w:rPr>
        <w:t xml:space="preserve"> integrar </w:t>
      </w:r>
      <w:proofErr w:type="spellStart"/>
      <w:r w:rsidRPr="0036416E">
        <w:rPr>
          <w:lang w:val="es-CL"/>
        </w:rPr>
        <w:t>login</w:t>
      </w:r>
      <w:proofErr w:type="spellEnd"/>
      <w:r w:rsidRPr="0036416E">
        <w:rPr>
          <w:lang w:val="es-CL"/>
        </w:rPr>
        <w:t>, cámara, IA, encuestas y reportes en un sistema completo.</w:t>
      </w:r>
    </w:p>
    <w:p w14:paraId="0A67CF1B" w14:textId="7CF8D1BB" w:rsidR="0036416E" w:rsidRPr="0036416E" w:rsidRDefault="0036416E" w:rsidP="0036416E">
      <w:pPr>
        <w:numPr>
          <w:ilvl w:val="0"/>
          <w:numId w:val="10"/>
        </w:numPr>
        <w:rPr>
          <w:lang w:val="es-CL"/>
        </w:rPr>
      </w:pPr>
      <w:r w:rsidRPr="0036416E">
        <w:rPr>
          <w:b/>
          <w:bCs/>
          <w:lang w:val="es-CL"/>
        </w:rPr>
        <w:t>Implementar soluciones sistémicas integrales</w:t>
      </w:r>
      <w:r>
        <w:rPr>
          <w:lang w:val="es-CL"/>
        </w:rPr>
        <w:t>:</w:t>
      </w:r>
      <w:r w:rsidRPr="0036416E">
        <w:rPr>
          <w:lang w:val="es-CL"/>
        </w:rPr>
        <w:t xml:space="preserve"> </w:t>
      </w:r>
      <w:r>
        <w:rPr>
          <w:lang w:val="es-CL"/>
        </w:rPr>
        <w:t>Nuestro</w:t>
      </w:r>
      <w:r w:rsidRPr="0036416E">
        <w:rPr>
          <w:lang w:val="es-CL"/>
        </w:rPr>
        <w:t xml:space="preserve"> sistema conecta varios módulos para automatizar un proceso completo de interacción usuario–IA.</w:t>
      </w:r>
    </w:p>
    <w:p w14:paraId="4B8104A4" w14:textId="38BAB489" w:rsidR="0036416E" w:rsidRPr="0036416E" w:rsidRDefault="0036416E" w:rsidP="0036416E">
      <w:pPr>
        <w:numPr>
          <w:ilvl w:val="0"/>
          <w:numId w:val="10"/>
        </w:numPr>
        <w:rPr>
          <w:lang w:val="es-CL"/>
        </w:rPr>
      </w:pPr>
      <w:r w:rsidRPr="0036416E">
        <w:rPr>
          <w:b/>
          <w:bCs/>
          <w:lang w:val="es-CL"/>
        </w:rPr>
        <w:t>Desarrollar la transformación de grandes volúmenes de datos para la obtención de información y conocimiento</w:t>
      </w:r>
      <w:r>
        <w:rPr>
          <w:lang w:val="es-CL"/>
        </w:rPr>
        <w:t>:</w:t>
      </w:r>
      <w:r w:rsidRPr="0036416E">
        <w:rPr>
          <w:lang w:val="es-CL"/>
        </w:rPr>
        <w:t xml:space="preserve"> análisis de emociones colectivas y reportes globales para la organización.</w:t>
      </w:r>
    </w:p>
    <w:p w14:paraId="0D864098" w14:textId="54E88985" w:rsidR="0036416E" w:rsidRPr="0036416E" w:rsidRDefault="0036416E" w:rsidP="0036416E">
      <w:pPr>
        <w:numPr>
          <w:ilvl w:val="0"/>
          <w:numId w:val="10"/>
        </w:numPr>
        <w:rPr>
          <w:lang w:val="es-CL"/>
        </w:rPr>
      </w:pPr>
      <w:r w:rsidRPr="0036416E">
        <w:rPr>
          <w:b/>
          <w:bCs/>
          <w:lang w:val="es-CL"/>
        </w:rPr>
        <w:t>Gestionar proyectos informáticos</w:t>
      </w:r>
      <w:r>
        <w:rPr>
          <w:lang w:val="es-CL"/>
        </w:rPr>
        <w:t xml:space="preserve">: </w:t>
      </w:r>
      <w:r w:rsidRPr="0036416E">
        <w:rPr>
          <w:lang w:val="es-CL"/>
        </w:rPr>
        <w:t>planificar fases de desarrollo, entrenamiento del modelo, pruebas y despliegue.</w:t>
      </w:r>
    </w:p>
    <w:p w14:paraId="7268AEDA" w14:textId="77F0A2CF" w:rsidR="0036416E" w:rsidRPr="0036416E" w:rsidRDefault="0036416E" w:rsidP="0036416E">
      <w:pPr>
        <w:rPr>
          <w:b/>
          <w:bCs/>
          <w:lang w:val="es-CL"/>
        </w:rPr>
      </w:pPr>
      <w:r>
        <w:rPr>
          <w:rFonts w:ascii="Segoe UI Emoji" w:hAnsi="Segoe UI Emoji" w:cs="Segoe UI Emoji"/>
          <w:b/>
          <w:bCs/>
          <w:lang w:val="es-CL"/>
        </w:rPr>
        <w:t xml:space="preserve">   </w:t>
      </w:r>
      <w:r w:rsidRPr="0036416E">
        <w:rPr>
          <w:b/>
          <w:bCs/>
          <w:lang w:val="es-CL"/>
        </w:rPr>
        <w:t xml:space="preserve">Competencias genéricas </w:t>
      </w:r>
    </w:p>
    <w:p w14:paraId="3508E4C5" w14:textId="4BBC8428" w:rsidR="0036416E" w:rsidRPr="0036416E" w:rsidRDefault="0036416E" w:rsidP="0036416E">
      <w:pPr>
        <w:numPr>
          <w:ilvl w:val="0"/>
          <w:numId w:val="11"/>
        </w:numPr>
        <w:rPr>
          <w:lang w:val="es-CL"/>
        </w:rPr>
      </w:pPr>
      <w:r w:rsidRPr="0036416E">
        <w:rPr>
          <w:b/>
          <w:bCs/>
          <w:lang w:val="es-CL"/>
        </w:rPr>
        <w:t>Resolver situaciones problemáticas de la educación superior y mundo laboral, utilizando elementos de la estadística descriptiva</w:t>
      </w:r>
      <w:r>
        <w:rPr>
          <w:lang w:val="es-CL"/>
        </w:rPr>
        <w:t>:</w:t>
      </w:r>
      <w:r w:rsidRPr="0036416E">
        <w:rPr>
          <w:lang w:val="es-CL"/>
        </w:rPr>
        <w:t xml:space="preserve"> analizar encuestas de satisfacción y datos de emociones detectadas.</w:t>
      </w:r>
    </w:p>
    <w:p w14:paraId="313D31E8" w14:textId="5D1A28CE" w:rsidR="0036416E" w:rsidRPr="0036416E" w:rsidRDefault="0036416E" w:rsidP="0036416E">
      <w:pPr>
        <w:numPr>
          <w:ilvl w:val="0"/>
          <w:numId w:val="11"/>
        </w:numPr>
        <w:rPr>
          <w:lang w:val="es-CL"/>
        </w:rPr>
      </w:pPr>
      <w:r w:rsidRPr="0036416E">
        <w:rPr>
          <w:b/>
          <w:bCs/>
          <w:lang w:val="es-CL"/>
        </w:rPr>
        <w:t>Comunicar en forma oral o escrita, aplicando herramientas lingüístico-pragmáticas</w:t>
      </w:r>
      <w:r>
        <w:rPr>
          <w:lang w:val="es-CL"/>
        </w:rPr>
        <w:t>:</w:t>
      </w:r>
      <w:r w:rsidRPr="0036416E">
        <w:rPr>
          <w:lang w:val="es-CL"/>
        </w:rPr>
        <w:t xml:space="preserve"> generación de reportes individuales y globales.</w:t>
      </w:r>
    </w:p>
    <w:p w14:paraId="72ED6BB7" w14:textId="7012315B" w:rsidR="0036416E" w:rsidRPr="0036416E" w:rsidRDefault="0036416E" w:rsidP="0036416E">
      <w:pPr>
        <w:numPr>
          <w:ilvl w:val="0"/>
          <w:numId w:val="11"/>
        </w:numPr>
        <w:rPr>
          <w:lang w:val="es-CL"/>
        </w:rPr>
      </w:pPr>
      <w:r w:rsidRPr="0036416E">
        <w:rPr>
          <w:b/>
          <w:bCs/>
          <w:lang w:val="es-CL"/>
        </w:rPr>
        <w:t>Desarrollar la propia habilidad emprendedora</w:t>
      </w:r>
      <w:r>
        <w:rPr>
          <w:lang w:val="es-CL"/>
        </w:rPr>
        <w:t>:</w:t>
      </w:r>
      <w:r w:rsidRPr="0036416E">
        <w:rPr>
          <w:lang w:val="es-CL"/>
        </w:rPr>
        <w:t xml:space="preserve"> </w:t>
      </w:r>
      <w:r>
        <w:rPr>
          <w:lang w:val="es-CL"/>
        </w:rPr>
        <w:t>nuestro</w:t>
      </w:r>
      <w:r w:rsidRPr="0036416E">
        <w:rPr>
          <w:lang w:val="es-CL"/>
        </w:rPr>
        <w:t xml:space="preserve"> proyecto tiene un potencial de innovación aplicable a diferentes contextos (clínico, educativo, empresarial).</w:t>
      </w:r>
    </w:p>
    <w:p w14:paraId="194A3894" w14:textId="02B62D9A" w:rsidR="0036416E" w:rsidRPr="0036416E" w:rsidRDefault="0036416E" w:rsidP="0036416E">
      <w:pPr>
        <w:numPr>
          <w:ilvl w:val="0"/>
          <w:numId w:val="11"/>
        </w:numPr>
        <w:rPr>
          <w:lang w:val="es-CL"/>
        </w:rPr>
      </w:pPr>
      <w:r w:rsidRPr="0036416E">
        <w:rPr>
          <w:b/>
          <w:bCs/>
          <w:lang w:val="es-CL"/>
        </w:rPr>
        <w:t>Elaborar proyectos innovadores que agreguen valor a contextos sociales y productivos</w:t>
      </w:r>
      <w:r>
        <w:rPr>
          <w:lang w:val="es-CL"/>
        </w:rPr>
        <w:t>:</w:t>
      </w:r>
      <w:r w:rsidRPr="0036416E">
        <w:rPr>
          <w:lang w:val="es-CL"/>
        </w:rPr>
        <w:t xml:space="preserve"> </w:t>
      </w:r>
      <w:proofErr w:type="spellStart"/>
      <w:r w:rsidRPr="0036416E">
        <w:rPr>
          <w:lang w:val="es-CL"/>
        </w:rPr>
        <w:t>SentiBot</w:t>
      </w:r>
      <w:proofErr w:type="spellEnd"/>
      <w:r w:rsidRPr="0036416E">
        <w:rPr>
          <w:lang w:val="es-CL"/>
        </w:rPr>
        <w:t xml:space="preserve"> apoya procesos de acompañamiento y toma de decisiones emocionales en grupos o individuos.</w:t>
      </w:r>
    </w:p>
    <w:p w14:paraId="4F694B39" w14:textId="7D8232D7" w:rsidR="0036416E" w:rsidRPr="0036416E" w:rsidRDefault="0036416E" w:rsidP="0036416E">
      <w:pPr>
        <w:numPr>
          <w:ilvl w:val="0"/>
          <w:numId w:val="11"/>
        </w:numPr>
        <w:rPr>
          <w:lang w:val="es-CL"/>
        </w:rPr>
      </w:pPr>
      <w:r w:rsidRPr="0036416E">
        <w:rPr>
          <w:b/>
          <w:bCs/>
          <w:lang w:val="es-CL"/>
        </w:rPr>
        <w:t xml:space="preserve">Reconocer un desempeño correcto en situaciones de la profesión </w:t>
      </w:r>
      <w:r w:rsidR="00983AD2" w:rsidRPr="0036416E">
        <w:rPr>
          <w:b/>
          <w:bCs/>
          <w:lang w:val="es-CL"/>
        </w:rPr>
        <w:t>informática</w:t>
      </w:r>
      <w:r w:rsidR="00983AD2" w:rsidRPr="0036416E">
        <w:rPr>
          <w:lang w:val="es-CL"/>
        </w:rPr>
        <w:t>: aplicar</w:t>
      </w:r>
      <w:r w:rsidRPr="0036416E">
        <w:rPr>
          <w:lang w:val="es-CL"/>
        </w:rPr>
        <w:t xml:space="preserve"> buenas prácticas de codificación, pruebas y documentación.</w:t>
      </w:r>
    </w:p>
    <w:p w14:paraId="0668740C" w14:textId="1577B229" w:rsidR="00B0219C" w:rsidRDefault="00B0219C"/>
    <w:p w14:paraId="7038A40F" w14:textId="77777777" w:rsidR="00B0219C" w:rsidRDefault="00000000">
      <w:pPr>
        <w:pStyle w:val="Ttulo1"/>
      </w:pPr>
      <w:proofErr w:type="spellStart"/>
      <w:r>
        <w:t>Relación</w:t>
      </w:r>
      <w:proofErr w:type="spellEnd"/>
      <w:r>
        <w:t xml:space="preserve"> con </w:t>
      </w:r>
      <w:proofErr w:type="spellStart"/>
      <w:r>
        <w:t>Intereses</w:t>
      </w:r>
      <w:proofErr w:type="spellEnd"/>
      <w:r>
        <w:t xml:space="preserve"> </w:t>
      </w:r>
      <w:proofErr w:type="spellStart"/>
      <w:r>
        <w:t>Profesionales</w:t>
      </w:r>
      <w:proofErr w:type="spellEnd"/>
    </w:p>
    <w:p w14:paraId="42CB2AEB" w14:textId="77777777" w:rsidR="00983AD2" w:rsidRDefault="00983AD2">
      <w:pPr>
        <w:pStyle w:val="Ttulo1"/>
        <w:rPr>
          <w:rFonts w:asciiTheme="minorHAnsi" w:eastAsiaTheme="minorEastAsia" w:hAnsiTheme="minorHAnsi" w:cstheme="minorBidi"/>
          <w:b w:val="0"/>
          <w:bCs w:val="0"/>
          <w:color w:val="auto"/>
          <w:sz w:val="22"/>
          <w:szCs w:val="22"/>
        </w:rPr>
      </w:pPr>
      <w:r w:rsidRPr="00983AD2">
        <w:rPr>
          <w:rFonts w:asciiTheme="minorHAnsi" w:eastAsiaTheme="minorEastAsia" w:hAnsiTheme="minorHAnsi" w:cstheme="minorBidi"/>
          <w:b w:val="0"/>
          <w:bCs w:val="0"/>
          <w:color w:val="auto"/>
          <w:sz w:val="22"/>
          <w:szCs w:val="22"/>
        </w:rPr>
        <w:t xml:space="preserve">Mis </w:t>
      </w:r>
      <w:proofErr w:type="spellStart"/>
      <w:r w:rsidRPr="00983AD2">
        <w:rPr>
          <w:rFonts w:asciiTheme="minorHAnsi" w:eastAsiaTheme="minorEastAsia" w:hAnsiTheme="minorHAnsi" w:cstheme="minorBidi"/>
          <w:b w:val="0"/>
          <w:bCs w:val="0"/>
          <w:color w:val="auto"/>
          <w:sz w:val="22"/>
          <w:szCs w:val="22"/>
        </w:rPr>
        <w:t>intereses</w:t>
      </w:r>
      <w:proofErr w:type="spellEnd"/>
      <w:r w:rsidRPr="00983AD2">
        <w:rPr>
          <w:rFonts w:asciiTheme="minorHAnsi" w:eastAsiaTheme="minorEastAsia" w:hAnsiTheme="minorHAnsi" w:cstheme="minorBidi"/>
          <w:b w:val="0"/>
          <w:bCs w:val="0"/>
          <w:color w:val="auto"/>
          <w:sz w:val="22"/>
          <w:szCs w:val="22"/>
        </w:rPr>
        <w:t xml:space="preserve"> </w:t>
      </w:r>
      <w:proofErr w:type="spellStart"/>
      <w:r w:rsidRPr="00983AD2">
        <w:rPr>
          <w:rFonts w:asciiTheme="minorHAnsi" w:eastAsiaTheme="minorEastAsia" w:hAnsiTheme="minorHAnsi" w:cstheme="minorBidi"/>
          <w:b w:val="0"/>
          <w:bCs w:val="0"/>
          <w:color w:val="auto"/>
          <w:sz w:val="22"/>
          <w:szCs w:val="22"/>
        </w:rPr>
        <w:t>profesionales</w:t>
      </w:r>
      <w:proofErr w:type="spellEnd"/>
      <w:r w:rsidRPr="00983AD2">
        <w:rPr>
          <w:rFonts w:asciiTheme="minorHAnsi" w:eastAsiaTheme="minorEastAsia" w:hAnsiTheme="minorHAnsi" w:cstheme="minorBidi"/>
          <w:b w:val="0"/>
          <w:bCs w:val="0"/>
          <w:color w:val="auto"/>
          <w:sz w:val="22"/>
          <w:szCs w:val="22"/>
        </w:rPr>
        <w:t xml:space="preserve"> </w:t>
      </w:r>
      <w:proofErr w:type="spellStart"/>
      <w:r w:rsidRPr="00983AD2">
        <w:rPr>
          <w:rFonts w:asciiTheme="minorHAnsi" w:eastAsiaTheme="minorEastAsia" w:hAnsiTheme="minorHAnsi" w:cstheme="minorBidi"/>
          <w:b w:val="0"/>
          <w:bCs w:val="0"/>
          <w:color w:val="auto"/>
          <w:sz w:val="22"/>
          <w:szCs w:val="22"/>
        </w:rPr>
        <w:t>están</w:t>
      </w:r>
      <w:proofErr w:type="spellEnd"/>
      <w:r w:rsidRPr="00983AD2">
        <w:rPr>
          <w:rFonts w:asciiTheme="minorHAnsi" w:eastAsiaTheme="minorEastAsia" w:hAnsiTheme="minorHAnsi" w:cstheme="minorBidi"/>
          <w:b w:val="0"/>
          <w:bCs w:val="0"/>
          <w:color w:val="auto"/>
          <w:sz w:val="22"/>
          <w:szCs w:val="22"/>
        </w:rPr>
        <w:t xml:space="preserve"> </w:t>
      </w:r>
      <w:proofErr w:type="spellStart"/>
      <w:r w:rsidRPr="00983AD2">
        <w:rPr>
          <w:rFonts w:asciiTheme="minorHAnsi" w:eastAsiaTheme="minorEastAsia" w:hAnsiTheme="minorHAnsi" w:cstheme="minorBidi"/>
          <w:b w:val="0"/>
          <w:bCs w:val="0"/>
          <w:color w:val="auto"/>
          <w:sz w:val="22"/>
          <w:szCs w:val="22"/>
        </w:rPr>
        <w:t>orientados</w:t>
      </w:r>
      <w:proofErr w:type="spellEnd"/>
      <w:r w:rsidRPr="00983AD2">
        <w:rPr>
          <w:rFonts w:asciiTheme="minorHAnsi" w:eastAsiaTheme="minorEastAsia" w:hAnsiTheme="minorHAnsi" w:cstheme="minorBidi"/>
          <w:b w:val="0"/>
          <w:bCs w:val="0"/>
          <w:color w:val="auto"/>
          <w:sz w:val="22"/>
          <w:szCs w:val="22"/>
        </w:rPr>
        <w:t xml:space="preserve"> al </w:t>
      </w:r>
      <w:proofErr w:type="spellStart"/>
      <w:r w:rsidRPr="00983AD2">
        <w:rPr>
          <w:rFonts w:asciiTheme="minorHAnsi" w:eastAsiaTheme="minorEastAsia" w:hAnsiTheme="minorHAnsi" w:cstheme="minorBidi"/>
          <w:b w:val="0"/>
          <w:bCs w:val="0"/>
          <w:color w:val="auto"/>
          <w:sz w:val="22"/>
          <w:szCs w:val="22"/>
        </w:rPr>
        <w:t>área</w:t>
      </w:r>
      <w:proofErr w:type="spellEnd"/>
      <w:r w:rsidRPr="00983AD2">
        <w:rPr>
          <w:rFonts w:asciiTheme="minorHAnsi" w:eastAsiaTheme="minorEastAsia" w:hAnsiTheme="minorHAnsi" w:cstheme="minorBidi"/>
          <w:b w:val="0"/>
          <w:bCs w:val="0"/>
          <w:color w:val="auto"/>
          <w:sz w:val="22"/>
          <w:szCs w:val="22"/>
        </w:rPr>
        <w:t xml:space="preserve"> de </w:t>
      </w:r>
      <w:proofErr w:type="spellStart"/>
      <w:r w:rsidRPr="00983AD2">
        <w:rPr>
          <w:rFonts w:asciiTheme="minorHAnsi" w:eastAsiaTheme="minorEastAsia" w:hAnsiTheme="minorHAnsi" w:cstheme="minorBidi"/>
          <w:b w:val="0"/>
          <w:bCs w:val="0"/>
          <w:color w:val="auto"/>
          <w:sz w:val="22"/>
          <w:szCs w:val="22"/>
        </w:rPr>
        <w:t>gestión</w:t>
      </w:r>
      <w:proofErr w:type="spellEnd"/>
      <w:r w:rsidRPr="00983AD2">
        <w:rPr>
          <w:rFonts w:asciiTheme="minorHAnsi" w:eastAsiaTheme="minorEastAsia" w:hAnsiTheme="minorHAnsi" w:cstheme="minorBidi"/>
          <w:b w:val="0"/>
          <w:bCs w:val="0"/>
          <w:color w:val="auto"/>
          <w:sz w:val="22"/>
          <w:szCs w:val="22"/>
        </w:rPr>
        <w:t xml:space="preserve"> </w:t>
      </w:r>
      <w:proofErr w:type="spellStart"/>
      <w:r w:rsidRPr="00983AD2">
        <w:rPr>
          <w:rFonts w:asciiTheme="minorHAnsi" w:eastAsiaTheme="minorEastAsia" w:hAnsiTheme="minorHAnsi" w:cstheme="minorBidi"/>
          <w:b w:val="0"/>
          <w:bCs w:val="0"/>
          <w:color w:val="auto"/>
          <w:sz w:val="22"/>
          <w:szCs w:val="22"/>
        </w:rPr>
        <w:t>en</w:t>
      </w:r>
      <w:proofErr w:type="spellEnd"/>
      <w:r w:rsidRPr="00983AD2">
        <w:rPr>
          <w:rFonts w:asciiTheme="minorHAnsi" w:eastAsiaTheme="minorEastAsia" w:hAnsiTheme="minorHAnsi" w:cstheme="minorBidi"/>
          <w:b w:val="0"/>
          <w:bCs w:val="0"/>
          <w:color w:val="auto"/>
          <w:sz w:val="22"/>
          <w:szCs w:val="22"/>
        </w:rPr>
        <w:t xml:space="preserve"> TI, </w:t>
      </w:r>
      <w:proofErr w:type="spellStart"/>
      <w:r w:rsidRPr="00983AD2">
        <w:rPr>
          <w:rFonts w:asciiTheme="minorHAnsi" w:eastAsiaTheme="minorEastAsia" w:hAnsiTheme="minorHAnsi" w:cstheme="minorBidi"/>
          <w:b w:val="0"/>
          <w:bCs w:val="0"/>
          <w:color w:val="auto"/>
          <w:sz w:val="22"/>
          <w:szCs w:val="22"/>
        </w:rPr>
        <w:t>ya</w:t>
      </w:r>
      <w:proofErr w:type="spellEnd"/>
      <w:r w:rsidRPr="00983AD2">
        <w:rPr>
          <w:rFonts w:asciiTheme="minorHAnsi" w:eastAsiaTheme="minorEastAsia" w:hAnsiTheme="minorHAnsi" w:cstheme="minorBidi"/>
          <w:b w:val="0"/>
          <w:bCs w:val="0"/>
          <w:color w:val="auto"/>
          <w:sz w:val="22"/>
          <w:szCs w:val="22"/>
        </w:rPr>
        <w:t xml:space="preserve"> que se </w:t>
      </w:r>
      <w:proofErr w:type="spellStart"/>
      <w:r w:rsidRPr="00983AD2">
        <w:rPr>
          <w:rFonts w:asciiTheme="minorHAnsi" w:eastAsiaTheme="minorEastAsia" w:hAnsiTheme="minorHAnsi" w:cstheme="minorBidi"/>
          <w:b w:val="0"/>
          <w:bCs w:val="0"/>
          <w:color w:val="auto"/>
          <w:sz w:val="22"/>
          <w:szCs w:val="22"/>
        </w:rPr>
        <w:t>trata</w:t>
      </w:r>
      <w:proofErr w:type="spellEnd"/>
      <w:r w:rsidRPr="00983AD2">
        <w:rPr>
          <w:rFonts w:asciiTheme="minorHAnsi" w:eastAsiaTheme="minorEastAsia" w:hAnsiTheme="minorHAnsi" w:cstheme="minorBidi"/>
          <w:b w:val="0"/>
          <w:bCs w:val="0"/>
          <w:color w:val="auto"/>
          <w:sz w:val="22"/>
          <w:szCs w:val="22"/>
        </w:rPr>
        <w:t xml:space="preserve"> de un </w:t>
      </w:r>
      <w:proofErr w:type="spellStart"/>
      <w:r w:rsidRPr="00983AD2">
        <w:rPr>
          <w:rFonts w:asciiTheme="minorHAnsi" w:eastAsiaTheme="minorEastAsia" w:hAnsiTheme="minorHAnsi" w:cstheme="minorBidi"/>
          <w:b w:val="0"/>
          <w:bCs w:val="0"/>
          <w:color w:val="auto"/>
          <w:sz w:val="22"/>
          <w:szCs w:val="22"/>
        </w:rPr>
        <w:t>proyecto</w:t>
      </w:r>
      <w:proofErr w:type="spellEnd"/>
      <w:r w:rsidRPr="00983AD2">
        <w:rPr>
          <w:rFonts w:asciiTheme="minorHAnsi" w:eastAsiaTheme="minorEastAsia" w:hAnsiTheme="minorHAnsi" w:cstheme="minorBidi"/>
          <w:b w:val="0"/>
          <w:bCs w:val="0"/>
          <w:color w:val="auto"/>
          <w:sz w:val="22"/>
          <w:szCs w:val="22"/>
        </w:rPr>
        <w:t xml:space="preserve"> </w:t>
      </w:r>
      <w:proofErr w:type="spellStart"/>
      <w:r w:rsidRPr="00983AD2">
        <w:rPr>
          <w:rFonts w:asciiTheme="minorHAnsi" w:eastAsiaTheme="minorEastAsia" w:hAnsiTheme="minorHAnsi" w:cstheme="minorBidi"/>
          <w:b w:val="0"/>
          <w:bCs w:val="0"/>
          <w:color w:val="auto"/>
          <w:sz w:val="22"/>
          <w:szCs w:val="22"/>
        </w:rPr>
        <w:t>innovador</w:t>
      </w:r>
      <w:proofErr w:type="spellEnd"/>
      <w:r w:rsidRPr="00983AD2">
        <w:rPr>
          <w:rFonts w:asciiTheme="minorHAnsi" w:eastAsiaTheme="minorEastAsia" w:hAnsiTheme="minorHAnsi" w:cstheme="minorBidi"/>
          <w:b w:val="0"/>
          <w:bCs w:val="0"/>
          <w:color w:val="auto"/>
          <w:sz w:val="22"/>
          <w:szCs w:val="22"/>
        </w:rPr>
        <w:t xml:space="preserve"> que, </w:t>
      </w:r>
      <w:proofErr w:type="spellStart"/>
      <w:r w:rsidRPr="00983AD2">
        <w:rPr>
          <w:rFonts w:asciiTheme="minorHAnsi" w:eastAsiaTheme="minorEastAsia" w:hAnsiTheme="minorHAnsi" w:cstheme="minorBidi"/>
          <w:b w:val="0"/>
          <w:bCs w:val="0"/>
          <w:color w:val="auto"/>
          <w:sz w:val="22"/>
          <w:szCs w:val="22"/>
        </w:rPr>
        <w:t>además</w:t>
      </w:r>
      <w:proofErr w:type="spellEnd"/>
      <w:r w:rsidRPr="00983AD2">
        <w:rPr>
          <w:rFonts w:asciiTheme="minorHAnsi" w:eastAsiaTheme="minorEastAsia" w:hAnsiTheme="minorHAnsi" w:cstheme="minorBidi"/>
          <w:b w:val="0"/>
          <w:bCs w:val="0"/>
          <w:color w:val="auto"/>
          <w:sz w:val="22"/>
          <w:szCs w:val="22"/>
        </w:rPr>
        <w:t xml:space="preserve"> de </w:t>
      </w:r>
      <w:proofErr w:type="spellStart"/>
      <w:r w:rsidRPr="00983AD2">
        <w:rPr>
          <w:rFonts w:asciiTheme="minorHAnsi" w:eastAsiaTheme="minorEastAsia" w:hAnsiTheme="minorHAnsi" w:cstheme="minorBidi"/>
          <w:b w:val="0"/>
          <w:bCs w:val="0"/>
          <w:color w:val="auto"/>
          <w:sz w:val="22"/>
          <w:szCs w:val="22"/>
        </w:rPr>
        <w:t>aportar</w:t>
      </w:r>
      <w:proofErr w:type="spellEnd"/>
      <w:r w:rsidRPr="00983AD2">
        <w:rPr>
          <w:rFonts w:asciiTheme="minorHAnsi" w:eastAsiaTheme="minorEastAsia" w:hAnsiTheme="minorHAnsi" w:cstheme="minorBidi"/>
          <w:b w:val="0"/>
          <w:bCs w:val="0"/>
          <w:color w:val="auto"/>
          <w:sz w:val="22"/>
          <w:szCs w:val="22"/>
        </w:rPr>
        <w:t xml:space="preserve"> al </w:t>
      </w:r>
      <w:proofErr w:type="spellStart"/>
      <w:r w:rsidRPr="00983AD2">
        <w:rPr>
          <w:rFonts w:asciiTheme="minorHAnsi" w:eastAsiaTheme="minorEastAsia" w:hAnsiTheme="minorHAnsi" w:cstheme="minorBidi"/>
          <w:b w:val="0"/>
          <w:bCs w:val="0"/>
          <w:color w:val="auto"/>
          <w:sz w:val="22"/>
          <w:szCs w:val="22"/>
        </w:rPr>
        <w:t>desarrollo</w:t>
      </w:r>
      <w:proofErr w:type="spellEnd"/>
      <w:r w:rsidRPr="00983AD2">
        <w:rPr>
          <w:rFonts w:asciiTheme="minorHAnsi" w:eastAsiaTheme="minorEastAsia" w:hAnsiTheme="minorHAnsi" w:cstheme="minorBidi"/>
          <w:b w:val="0"/>
          <w:bCs w:val="0"/>
          <w:color w:val="auto"/>
          <w:sz w:val="22"/>
          <w:szCs w:val="22"/>
        </w:rPr>
        <w:t xml:space="preserve"> </w:t>
      </w:r>
      <w:proofErr w:type="spellStart"/>
      <w:r w:rsidRPr="00983AD2">
        <w:rPr>
          <w:rFonts w:asciiTheme="minorHAnsi" w:eastAsiaTheme="minorEastAsia" w:hAnsiTheme="minorHAnsi" w:cstheme="minorBidi"/>
          <w:b w:val="0"/>
          <w:bCs w:val="0"/>
          <w:color w:val="auto"/>
          <w:sz w:val="22"/>
          <w:szCs w:val="22"/>
        </w:rPr>
        <w:t>tecnológico</w:t>
      </w:r>
      <w:proofErr w:type="spellEnd"/>
      <w:r w:rsidRPr="00983AD2">
        <w:rPr>
          <w:rFonts w:asciiTheme="minorHAnsi" w:eastAsiaTheme="minorEastAsia" w:hAnsiTheme="minorHAnsi" w:cstheme="minorBidi"/>
          <w:b w:val="0"/>
          <w:bCs w:val="0"/>
          <w:color w:val="auto"/>
          <w:sz w:val="22"/>
          <w:szCs w:val="22"/>
        </w:rPr>
        <w:t xml:space="preserve">, </w:t>
      </w:r>
      <w:proofErr w:type="spellStart"/>
      <w:r w:rsidRPr="00983AD2">
        <w:rPr>
          <w:rFonts w:asciiTheme="minorHAnsi" w:eastAsiaTheme="minorEastAsia" w:hAnsiTheme="minorHAnsi" w:cstheme="minorBidi"/>
          <w:b w:val="0"/>
          <w:bCs w:val="0"/>
          <w:color w:val="auto"/>
          <w:sz w:val="22"/>
          <w:szCs w:val="22"/>
        </w:rPr>
        <w:t>constituye</w:t>
      </w:r>
      <w:proofErr w:type="spellEnd"/>
      <w:r w:rsidRPr="00983AD2">
        <w:rPr>
          <w:rFonts w:asciiTheme="minorHAnsi" w:eastAsiaTheme="minorEastAsia" w:hAnsiTheme="minorHAnsi" w:cstheme="minorBidi"/>
          <w:b w:val="0"/>
          <w:bCs w:val="0"/>
          <w:color w:val="auto"/>
          <w:sz w:val="22"/>
          <w:szCs w:val="22"/>
        </w:rPr>
        <w:t xml:space="preserve"> </w:t>
      </w:r>
      <w:proofErr w:type="spellStart"/>
      <w:r w:rsidRPr="00983AD2">
        <w:rPr>
          <w:rFonts w:asciiTheme="minorHAnsi" w:eastAsiaTheme="minorEastAsia" w:hAnsiTheme="minorHAnsi" w:cstheme="minorBidi"/>
          <w:b w:val="0"/>
          <w:bCs w:val="0"/>
          <w:color w:val="auto"/>
          <w:sz w:val="22"/>
          <w:szCs w:val="22"/>
        </w:rPr>
        <w:t>una</w:t>
      </w:r>
      <w:proofErr w:type="spellEnd"/>
      <w:r w:rsidRPr="00983AD2">
        <w:rPr>
          <w:rFonts w:asciiTheme="minorHAnsi" w:eastAsiaTheme="minorEastAsia" w:hAnsiTheme="minorHAnsi" w:cstheme="minorBidi"/>
          <w:b w:val="0"/>
          <w:bCs w:val="0"/>
          <w:color w:val="auto"/>
          <w:sz w:val="22"/>
          <w:szCs w:val="22"/>
        </w:rPr>
        <w:t xml:space="preserve"> </w:t>
      </w:r>
      <w:proofErr w:type="spellStart"/>
      <w:r w:rsidRPr="00983AD2">
        <w:rPr>
          <w:rFonts w:asciiTheme="minorHAnsi" w:eastAsiaTheme="minorEastAsia" w:hAnsiTheme="minorHAnsi" w:cstheme="minorBidi"/>
          <w:b w:val="0"/>
          <w:bCs w:val="0"/>
          <w:color w:val="auto"/>
          <w:sz w:val="22"/>
          <w:szCs w:val="22"/>
        </w:rPr>
        <w:t>ayuda</w:t>
      </w:r>
      <w:proofErr w:type="spellEnd"/>
      <w:r w:rsidRPr="00983AD2">
        <w:rPr>
          <w:rFonts w:asciiTheme="minorHAnsi" w:eastAsiaTheme="minorEastAsia" w:hAnsiTheme="minorHAnsi" w:cstheme="minorBidi"/>
          <w:b w:val="0"/>
          <w:bCs w:val="0"/>
          <w:color w:val="auto"/>
          <w:sz w:val="22"/>
          <w:szCs w:val="22"/>
        </w:rPr>
        <w:t xml:space="preserve"> </w:t>
      </w:r>
      <w:proofErr w:type="spellStart"/>
      <w:r w:rsidRPr="00983AD2">
        <w:rPr>
          <w:rFonts w:asciiTheme="minorHAnsi" w:eastAsiaTheme="minorEastAsia" w:hAnsiTheme="minorHAnsi" w:cstheme="minorBidi"/>
          <w:b w:val="0"/>
          <w:bCs w:val="0"/>
          <w:color w:val="auto"/>
          <w:sz w:val="22"/>
          <w:szCs w:val="22"/>
        </w:rPr>
        <w:t>significativa</w:t>
      </w:r>
      <w:proofErr w:type="spellEnd"/>
      <w:r w:rsidRPr="00983AD2">
        <w:rPr>
          <w:rFonts w:asciiTheme="minorHAnsi" w:eastAsiaTheme="minorEastAsia" w:hAnsiTheme="minorHAnsi" w:cstheme="minorBidi"/>
          <w:b w:val="0"/>
          <w:bCs w:val="0"/>
          <w:color w:val="auto"/>
          <w:sz w:val="22"/>
          <w:szCs w:val="22"/>
        </w:rPr>
        <w:t xml:space="preserve"> para la </w:t>
      </w:r>
      <w:proofErr w:type="spellStart"/>
      <w:r w:rsidRPr="00983AD2">
        <w:rPr>
          <w:rFonts w:asciiTheme="minorHAnsi" w:eastAsiaTheme="minorEastAsia" w:hAnsiTheme="minorHAnsi" w:cstheme="minorBidi"/>
          <w:b w:val="0"/>
          <w:bCs w:val="0"/>
          <w:color w:val="auto"/>
          <w:sz w:val="22"/>
          <w:szCs w:val="22"/>
        </w:rPr>
        <w:t>comunidad</w:t>
      </w:r>
      <w:proofErr w:type="spellEnd"/>
      <w:r w:rsidRPr="00983AD2">
        <w:rPr>
          <w:rFonts w:asciiTheme="minorHAnsi" w:eastAsiaTheme="minorEastAsia" w:hAnsiTheme="minorHAnsi" w:cstheme="minorBidi"/>
          <w:b w:val="0"/>
          <w:bCs w:val="0"/>
          <w:color w:val="auto"/>
          <w:sz w:val="22"/>
          <w:szCs w:val="22"/>
        </w:rPr>
        <w:t xml:space="preserve">. </w:t>
      </w:r>
      <w:proofErr w:type="spellStart"/>
      <w:r w:rsidRPr="00983AD2">
        <w:rPr>
          <w:rFonts w:asciiTheme="minorHAnsi" w:eastAsiaTheme="minorEastAsia" w:hAnsiTheme="minorHAnsi" w:cstheme="minorBidi"/>
          <w:b w:val="0"/>
          <w:bCs w:val="0"/>
          <w:color w:val="auto"/>
          <w:sz w:val="22"/>
          <w:szCs w:val="22"/>
        </w:rPr>
        <w:t>Sentibot</w:t>
      </w:r>
      <w:proofErr w:type="spellEnd"/>
      <w:r w:rsidRPr="00983AD2">
        <w:rPr>
          <w:rFonts w:asciiTheme="minorHAnsi" w:eastAsiaTheme="minorEastAsia" w:hAnsiTheme="minorHAnsi" w:cstheme="minorBidi"/>
          <w:b w:val="0"/>
          <w:bCs w:val="0"/>
          <w:color w:val="auto"/>
          <w:sz w:val="22"/>
          <w:szCs w:val="22"/>
        </w:rPr>
        <w:t xml:space="preserve">, </w:t>
      </w:r>
      <w:proofErr w:type="spellStart"/>
      <w:proofErr w:type="gramStart"/>
      <w:r w:rsidRPr="00983AD2">
        <w:rPr>
          <w:rFonts w:asciiTheme="minorHAnsi" w:eastAsiaTheme="minorEastAsia" w:hAnsiTheme="minorHAnsi" w:cstheme="minorBidi"/>
          <w:b w:val="0"/>
          <w:bCs w:val="0"/>
          <w:color w:val="auto"/>
          <w:sz w:val="22"/>
          <w:szCs w:val="22"/>
        </w:rPr>
        <w:t>en</w:t>
      </w:r>
      <w:proofErr w:type="spellEnd"/>
      <w:r w:rsidRPr="00983AD2">
        <w:rPr>
          <w:rFonts w:asciiTheme="minorHAnsi" w:eastAsiaTheme="minorEastAsia" w:hAnsiTheme="minorHAnsi" w:cstheme="minorBidi"/>
          <w:b w:val="0"/>
          <w:bCs w:val="0"/>
          <w:color w:val="auto"/>
          <w:sz w:val="22"/>
          <w:szCs w:val="22"/>
        </w:rPr>
        <w:t xml:space="preserve"> particular, </w:t>
      </w:r>
      <w:proofErr w:type="spellStart"/>
      <w:r w:rsidRPr="00983AD2">
        <w:rPr>
          <w:rFonts w:asciiTheme="minorHAnsi" w:eastAsiaTheme="minorEastAsia" w:hAnsiTheme="minorHAnsi" w:cstheme="minorBidi"/>
          <w:b w:val="0"/>
          <w:bCs w:val="0"/>
          <w:color w:val="auto"/>
          <w:sz w:val="22"/>
          <w:szCs w:val="22"/>
        </w:rPr>
        <w:t>busca</w:t>
      </w:r>
      <w:proofErr w:type="spellEnd"/>
      <w:proofErr w:type="gramEnd"/>
      <w:r w:rsidRPr="00983AD2">
        <w:rPr>
          <w:rFonts w:asciiTheme="minorHAnsi" w:eastAsiaTheme="minorEastAsia" w:hAnsiTheme="minorHAnsi" w:cstheme="minorBidi"/>
          <w:b w:val="0"/>
          <w:bCs w:val="0"/>
          <w:color w:val="auto"/>
          <w:sz w:val="22"/>
          <w:szCs w:val="22"/>
        </w:rPr>
        <w:t xml:space="preserve"> </w:t>
      </w:r>
      <w:proofErr w:type="spellStart"/>
      <w:r w:rsidRPr="00983AD2">
        <w:rPr>
          <w:rFonts w:asciiTheme="minorHAnsi" w:eastAsiaTheme="minorEastAsia" w:hAnsiTheme="minorHAnsi" w:cstheme="minorBidi"/>
          <w:b w:val="0"/>
          <w:bCs w:val="0"/>
          <w:color w:val="auto"/>
          <w:sz w:val="22"/>
          <w:szCs w:val="22"/>
        </w:rPr>
        <w:t>apoyar</w:t>
      </w:r>
      <w:proofErr w:type="spellEnd"/>
      <w:r w:rsidRPr="00983AD2">
        <w:rPr>
          <w:rFonts w:asciiTheme="minorHAnsi" w:eastAsiaTheme="minorEastAsia" w:hAnsiTheme="minorHAnsi" w:cstheme="minorBidi"/>
          <w:b w:val="0"/>
          <w:bCs w:val="0"/>
          <w:color w:val="auto"/>
          <w:sz w:val="22"/>
          <w:szCs w:val="22"/>
        </w:rPr>
        <w:t xml:space="preserve"> </w:t>
      </w:r>
      <w:proofErr w:type="spellStart"/>
      <w:r w:rsidRPr="00983AD2">
        <w:rPr>
          <w:rFonts w:asciiTheme="minorHAnsi" w:eastAsiaTheme="minorEastAsia" w:hAnsiTheme="minorHAnsi" w:cstheme="minorBidi"/>
          <w:b w:val="0"/>
          <w:bCs w:val="0"/>
          <w:color w:val="auto"/>
          <w:sz w:val="22"/>
          <w:szCs w:val="22"/>
        </w:rPr>
        <w:t>en</w:t>
      </w:r>
      <w:proofErr w:type="spellEnd"/>
      <w:r w:rsidRPr="00983AD2">
        <w:rPr>
          <w:rFonts w:asciiTheme="minorHAnsi" w:eastAsiaTheme="minorEastAsia" w:hAnsiTheme="minorHAnsi" w:cstheme="minorBidi"/>
          <w:b w:val="0"/>
          <w:bCs w:val="0"/>
          <w:color w:val="auto"/>
          <w:sz w:val="22"/>
          <w:szCs w:val="22"/>
        </w:rPr>
        <w:t xml:space="preserve"> la </w:t>
      </w:r>
      <w:proofErr w:type="spellStart"/>
      <w:r w:rsidRPr="00983AD2">
        <w:rPr>
          <w:rFonts w:asciiTheme="minorHAnsi" w:eastAsiaTheme="minorEastAsia" w:hAnsiTheme="minorHAnsi" w:cstheme="minorBidi"/>
          <w:b w:val="0"/>
          <w:bCs w:val="0"/>
          <w:color w:val="auto"/>
          <w:sz w:val="22"/>
          <w:szCs w:val="22"/>
        </w:rPr>
        <w:t>identificación</w:t>
      </w:r>
      <w:proofErr w:type="spellEnd"/>
      <w:r w:rsidRPr="00983AD2">
        <w:rPr>
          <w:rFonts w:asciiTheme="minorHAnsi" w:eastAsiaTheme="minorEastAsia" w:hAnsiTheme="minorHAnsi" w:cstheme="minorBidi"/>
          <w:b w:val="0"/>
          <w:bCs w:val="0"/>
          <w:color w:val="auto"/>
          <w:sz w:val="22"/>
          <w:szCs w:val="22"/>
        </w:rPr>
        <w:t xml:space="preserve"> y </w:t>
      </w:r>
      <w:proofErr w:type="spellStart"/>
      <w:r w:rsidRPr="00983AD2">
        <w:rPr>
          <w:rFonts w:asciiTheme="minorHAnsi" w:eastAsiaTheme="minorEastAsia" w:hAnsiTheme="minorHAnsi" w:cstheme="minorBidi"/>
          <w:b w:val="0"/>
          <w:bCs w:val="0"/>
          <w:color w:val="auto"/>
          <w:sz w:val="22"/>
          <w:szCs w:val="22"/>
        </w:rPr>
        <w:t>gestión</w:t>
      </w:r>
      <w:proofErr w:type="spellEnd"/>
      <w:r w:rsidRPr="00983AD2">
        <w:rPr>
          <w:rFonts w:asciiTheme="minorHAnsi" w:eastAsiaTheme="minorEastAsia" w:hAnsiTheme="minorHAnsi" w:cstheme="minorBidi"/>
          <w:b w:val="0"/>
          <w:bCs w:val="0"/>
          <w:color w:val="auto"/>
          <w:sz w:val="22"/>
          <w:szCs w:val="22"/>
        </w:rPr>
        <w:t xml:space="preserve"> de las </w:t>
      </w:r>
      <w:proofErr w:type="spellStart"/>
      <w:r w:rsidRPr="00983AD2">
        <w:rPr>
          <w:rFonts w:asciiTheme="minorHAnsi" w:eastAsiaTheme="minorEastAsia" w:hAnsiTheme="minorHAnsi" w:cstheme="minorBidi"/>
          <w:b w:val="0"/>
          <w:bCs w:val="0"/>
          <w:color w:val="auto"/>
          <w:sz w:val="22"/>
          <w:szCs w:val="22"/>
        </w:rPr>
        <w:t>emociones</w:t>
      </w:r>
      <w:proofErr w:type="spellEnd"/>
      <w:r w:rsidRPr="00983AD2">
        <w:rPr>
          <w:rFonts w:asciiTheme="minorHAnsi" w:eastAsiaTheme="minorEastAsia" w:hAnsiTheme="minorHAnsi" w:cstheme="minorBidi"/>
          <w:b w:val="0"/>
          <w:bCs w:val="0"/>
          <w:color w:val="auto"/>
          <w:sz w:val="22"/>
          <w:szCs w:val="22"/>
        </w:rPr>
        <w:t xml:space="preserve">, </w:t>
      </w:r>
      <w:proofErr w:type="spellStart"/>
      <w:r w:rsidRPr="00983AD2">
        <w:rPr>
          <w:rFonts w:asciiTheme="minorHAnsi" w:eastAsiaTheme="minorEastAsia" w:hAnsiTheme="minorHAnsi" w:cstheme="minorBidi"/>
          <w:b w:val="0"/>
          <w:bCs w:val="0"/>
          <w:color w:val="auto"/>
          <w:sz w:val="22"/>
          <w:szCs w:val="22"/>
        </w:rPr>
        <w:t>ofreciendo</w:t>
      </w:r>
      <w:proofErr w:type="spellEnd"/>
      <w:r w:rsidRPr="00983AD2">
        <w:rPr>
          <w:rFonts w:asciiTheme="minorHAnsi" w:eastAsiaTheme="minorEastAsia" w:hAnsiTheme="minorHAnsi" w:cstheme="minorBidi"/>
          <w:b w:val="0"/>
          <w:bCs w:val="0"/>
          <w:color w:val="auto"/>
          <w:sz w:val="22"/>
          <w:szCs w:val="22"/>
        </w:rPr>
        <w:t xml:space="preserve"> un </w:t>
      </w:r>
      <w:proofErr w:type="spellStart"/>
      <w:r w:rsidRPr="00983AD2">
        <w:rPr>
          <w:rFonts w:asciiTheme="minorHAnsi" w:eastAsiaTheme="minorEastAsia" w:hAnsiTheme="minorHAnsi" w:cstheme="minorBidi"/>
          <w:b w:val="0"/>
          <w:bCs w:val="0"/>
          <w:color w:val="auto"/>
          <w:sz w:val="22"/>
          <w:szCs w:val="22"/>
        </w:rPr>
        <w:t>beneficio</w:t>
      </w:r>
      <w:proofErr w:type="spellEnd"/>
      <w:r w:rsidRPr="00983AD2">
        <w:rPr>
          <w:rFonts w:asciiTheme="minorHAnsi" w:eastAsiaTheme="minorEastAsia" w:hAnsiTheme="minorHAnsi" w:cstheme="minorBidi"/>
          <w:b w:val="0"/>
          <w:bCs w:val="0"/>
          <w:color w:val="auto"/>
          <w:sz w:val="22"/>
          <w:szCs w:val="22"/>
        </w:rPr>
        <w:t xml:space="preserve"> </w:t>
      </w:r>
      <w:proofErr w:type="spellStart"/>
      <w:r w:rsidRPr="00983AD2">
        <w:rPr>
          <w:rFonts w:asciiTheme="minorHAnsi" w:eastAsiaTheme="minorEastAsia" w:hAnsiTheme="minorHAnsi" w:cstheme="minorBidi"/>
          <w:b w:val="0"/>
          <w:bCs w:val="0"/>
          <w:color w:val="auto"/>
          <w:sz w:val="22"/>
          <w:szCs w:val="22"/>
        </w:rPr>
        <w:t>directo</w:t>
      </w:r>
      <w:proofErr w:type="spellEnd"/>
      <w:r w:rsidRPr="00983AD2">
        <w:rPr>
          <w:rFonts w:asciiTheme="minorHAnsi" w:eastAsiaTheme="minorEastAsia" w:hAnsiTheme="minorHAnsi" w:cstheme="minorBidi"/>
          <w:b w:val="0"/>
          <w:bCs w:val="0"/>
          <w:color w:val="auto"/>
          <w:sz w:val="22"/>
          <w:szCs w:val="22"/>
        </w:rPr>
        <w:t xml:space="preserve"> </w:t>
      </w:r>
      <w:proofErr w:type="spellStart"/>
      <w:r w:rsidRPr="00983AD2">
        <w:rPr>
          <w:rFonts w:asciiTheme="minorHAnsi" w:eastAsiaTheme="minorEastAsia" w:hAnsiTheme="minorHAnsi" w:cstheme="minorBidi"/>
          <w:b w:val="0"/>
          <w:bCs w:val="0"/>
          <w:color w:val="auto"/>
          <w:sz w:val="22"/>
          <w:szCs w:val="22"/>
        </w:rPr>
        <w:t>en</w:t>
      </w:r>
      <w:proofErr w:type="spellEnd"/>
      <w:r w:rsidRPr="00983AD2">
        <w:rPr>
          <w:rFonts w:asciiTheme="minorHAnsi" w:eastAsiaTheme="minorEastAsia" w:hAnsiTheme="minorHAnsi" w:cstheme="minorBidi"/>
          <w:b w:val="0"/>
          <w:bCs w:val="0"/>
          <w:color w:val="auto"/>
          <w:sz w:val="22"/>
          <w:szCs w:val="22"/>
        </w:rPr>
        <w:t xml:space="preserve"> </w:t>
      </w:r>
      <w:proofErr w:type="spellStart"/>
      <w:r w:rsidRPr="00983AD2">
        <w:rPr>
          <w:rFonts w:asciiTheme="minorHAnsi" w:eastAsiaTheme="minorEastAsia" w:hAnsiTheme="minorHAnsi" w:cstheme="minorBidi"/>
          <w:b w:val="0"/>
          <w:bCs w:val="0"/>
          <w:color w:val="auto"/>
          <w:sz w:val="22"/>
          <w:szCs w:val="22"/>
        </w:rPr>
        <w:t>el</w:t>
      </w:r>
      <w:proofErr w:type="spellEnd"/>
      <w:r w:rsidRPr="00983AD2">
        <w:rPr>
          <w:rFonts w:asciiTheme="minorHAnsi" w:eastAsiaTheme="minorEastAsia" w:hAnsiTheme="minorHAnsi" w:cstheme="minorBidi"/>
          <w:b w:val="0"/>
          <w:bCs w:val="0"/>
          <w:color w:val="auto"/>
          <w:sz w:val="22"/>
          <w:szCs w:val="22"/>
        </w:rPr>
        <w:t xml:space="preserve"> </w:t>
      </w:r>
      <w:proofErr w:type="spellStart"/>
      <w:r w:rsidRPr="00983AD2">
        <w:rPr>
          <w:rFonts w:asciiTheme="minorHAnsi" w:eastAsiaTheme="minorEastAsia" w:hAnsiTheme="minorHAnsi" w:cstheme="minorBidi"/>
          <w:b w:val="0"/>
          <w:bCs w:val="0"/>
          <w:color w:val="auto"/>
          <w:sz w:val="22"/>
          <w:szCs w:val="22"/>
        </w:rPr>
        <w:t>bienestar</w:t>
      </w:r>
      <w:proofErr w:type="spellEnd"/>
      <w:r w:rsidRPr="00983AD2">
        <w:rPr>
          <w:rFonts w:asciiTheme="minorHAnsi" w:eastAsiaTheme="minorEastAsia" w:hAnsiTheme="minorHAnsi" w:cstheme="minorBidi"/>
          <w:b w:val="0"/>
          <w:bCs w:val="0"/>
          <w:color w:val="auto"/>
          <w:sz w:val="22"/>
          <w:szCs w:val="22"/>
        </w:rPr>
        <w:t xml:space="preserve"> de las personas</w:t>
      </w:r>
    </w:p>
    <w:p w14:paraId="78BF6BA4" w14:textId="77819F5A" w:rsidR="00B0219C" w:rsidRDefault="00000000">
      <w:pPr>
        <w:pStyle w:val="Ttulo1"/>
      </w:pPr>
      <w:proofErr w:type="spellStart"/>
      <w:r>
        <w:t>Argumento</w:t>
      </w:r>
      <w:proofErr w:type="spellEnd"/>
      <w:r>
        <w:t xml:space="preserve"> de </w:t>
      </w:r>
      <w:proofErr w:type="spellStart"/>
      <w:r>
        <w:t>Factibilidad</w:t>
      </w:r>
      <w:proofErr w:type="spellEnd"/>
    </w:p>
    <w:p w14:paraId="62916F42" w14:textId="77777777" w:rsidR="00B0219C" w:rsidRDefault="00000000">
      <w:r>
        <w:t>El proyecto es factible de realizar dentro de la asignatura debido a la disponibilidad de herramientas accesibles como Google Colab, el acceso a datasets abiertos para entrenamiento de modelos y la posibilidad de implementar un prototipo funcional en el tiempo disponible. Aunque existen desafíos técnicos en la integración de módulos de visión y lenguaje, estos son abordables con la metodología de trabajo planteada.</w:t>
      </w:r>
    </w:p>
    <w:p w14:paraId="00661A69" w14:textId="77777777" w:rsidR="00B0219C" w:rsidRDefault="00000000">
      <w:pPr>
        <w:pStyle w:val="Ttulo1"/>
      </w:pPr>
      <w:r>
        <w:t>Objetivos</w:t>
      </w:r>
    </w:p>
    <w:p w14:paraId="680FE30B" w14:textId="77777777" w:rsidR="00B0219C" w:rsidRDefault="00000000">
      <w:r>
        <w:t>Objetivo General:</w:t>
      </w:r>
      <w:r>
        <w:br/>
        <w:t>Desarrollar un prototipo inteligente capaz de detectar emociones de usuarios mediante visión artificial y corroborarlas con lenguaje natural, para recomendar actividades y generar reportes de satisfacción.</w:t>
      </w:r>
    </w:p>
    <w:p w14:paraId="4485FFFA" w14:textId="77777777" w:rsidR="00B0219C" w:rsidRDefault="00000000">
      <w:r>
        <w:t>Objetivos Específicos:</w:t>
      </w:r>
      <w:r>
        <w:br/>
        <w:t>1. Implementar un modelo CNN para la clasificación de emociones faciales.</w:t>
      </w:r>
      <w:r>
        <w:br/>
        <w:t>2. Desarrollar un módulo de corroboración emocional mediante preguntas simples.</w:t>
      </w:r>
      <w:r>
        <w:br/>
        <w:t>3. Integrar un sistema de recomendaciones basadas en el estado emocional detectado.</w:t>
      </w:r>
      <w:r>
        <w:br/>
        <w:t>4. Diseñar y aplicar encuestas de satisfacción.</w:t>
      </w:r>
      <w:r>
        <w:br/>
        <w:t>5. Generar reportes individuales y globales de pacientes.</w:t>
      </w:r>
    </w:p>
    <w:p w14:paraId="63BA0005" w14:textId="77777777" w:rsidR="00B0219C" w:rsidRDefault="00000000">
      <w:pPr>
        <w:pStyle w:val="Ttulo1"/>
      </w:pPr>
      <w:r>
        <w:t>Propuesta Metodológica</w:t>
      </w:r>
    </w:p>
    <w:p w14:paraId="719FB6BA" w14:textId="77777777" w:rsidR="00B0219C" w:rsidRDefault="00000000">
      <w:r>
        <w:t>La metodología contempla las siguientes etapas:</w:t>
      </w:r>
      <w:r>
        <w:br/>
        <w:t>- Investigación y revisión bibliográfica sobre reconocimiento de emociones.</w:t>
      </w:r>
      <w:r>
        <w:br/>
        <w:t>- Selección y preprocesamiento de datasets de expresiones faciales.</w:t>
      </w:r>
      <w:r>
        <w:br/>
        <w:t>- Entrenamiento de una CNN para clasificación de emociones.</w:t>
      </w:r>
      <w:r>
        <w:br/>
        <w:t>- Desarrollo de un módulo de corroboración emocional basado en preguntas.</w:t>
      </w:r>
      <w:r>
        <w:br/>
        <w:t>- Integración de los componentes en un prototipo funcional.</w:t>
      </w:r>
      <w:r>
        <w:br/>
        <w:t>- Validación del sistema mediante encuestas de satisfacción.</w:t>
      </w:r>
      <w:r>
        <w:br/>
        <w:t>- Generación de reportes individuales y globales.</w:t>
      </w:r>
    </w:p>
    <w:p w14:paraId="1731E187" w14:textId="59424EC6" w:rsidR="00B0219C" w:rsidRDefault="00000000">
      <w:pPr>
        <w:pStyle w:val="Ttulo1"/>
      </w:pPr>
      <w:r>
        <w:t xml:space="preserve">Plan de </w:t>
      </w:r>
      <w:proofErr w:type="spellStart"/>
      <w:r>
        <w:t>Trabajo</w:t>
      </w:r>
      <w:proofErr w:type="spellEnd"/>
      <w:r w:rsidR="00B148C9">
        <w:t xml:space="preserve"> (para </w:t>
      </w:r>
      <w:proofErr w:type="spellStart"/>
      <w:r w:rsidR="00B148C9">
        <w:t>desarrollo</w:t>
      </w:r>
      <w:proofErr w:type="spellEnd"/>
      <w:r w:rsidR="00B148C9">
        <w:t>)</w:t>
      </w:r>
    </w:p>
    <w:p w14:paraId="6FA5B781" w14:textId="77777777" w:rsidR="00B0219C" w:rsidRDefault="00000000">
      <w:r>
        <w:t>Semana 1-2: Revisión bibliográfica y selección de datasets.</w:t>
      </w:r>
      <w:r>
        <w:br/>
        <w:t>Semana 3-4: Entrenamiento de modelo CNN para reconocimiento de emociones.</w:t>
      </w:r>
      <w:r>
        <w:br/>
        <w:t>Semana 5-6: Desarrollo del módulo de corroboración emocional.</w:t>
      </w:r>
      <w:r>
        <w:br/>
        <w:t>Semana 7: Integración del sistema y pruebas iniciales.</w:t>
      </w:r>
      <w:r>
        <w:br/>
        <w:t>Semana 8: Aplicación de encuestas de satisfacción y validación.</w:t>
      </w:r>
      <w:r>
        <w:br/>
        <w:t>Semana 9: Generación de reportes y preparación de presentación final.</w:t>
      </w:r>
      <w:r>
        <w:br/>
        <w:t>Facilitadores: acceso a Colab, datasets abiertos, retroalimentación docente.</w:t>
      </w:r>
      <w:r>
        <w:br/>
        <w:t>Obstaculizadores: limitación de tiempo, complejidad técnica en la integración de módulos.</w:t>
      </w:r>
    </w:p>
    <w:p w14:paraId="437DCA4C" w14:textId="77777777" w:rsidR="00B0219C" w:rsidRDefault="00000000">
      <w:pPr>
        <w:pStyle w:val="Ttulo1"/>
      </w:pPr>
      <w:r>
        <w:t>Propuesta de Evidencias</w:t>
      </w:r>
    </w:p>
    <w:p w14:paraId="4BC697F5" w14:textId="77777777" w:rsidR="00B0219C" w:rsidRDefault="00000000">
      <w:r>
        <w:t>Las evidencias que demostrarán el logro de los objetivos son:</w:t>
      </w:r>
      <w:r>
        <w:br/>
        <w:t>- Código fuente en repositorio (GitHub/Colab).</w:t>
      </w:r>
      <w:r>
        <w:br/>
        <w:t>- Dataset preprocesado y documentado.</w:t>
      </w:r>
      <w:r>
        <w:br/>
        <w:t>- Prototipo funcional de SentiBot.</w:t>
      </w:r>
      <w:r>
        <w:br/>
        <w:t>- Encuestas de satisfacción aplicadas a usuarios.</w:t>
      </w:r>
      <w:r>
        <w:br/>
        <w:t>- Reportes individuales y globales generados automáticamente.</w:t>
      </w:r>
    </w:p>
    <w:p w14:paraId="3530A0AA" w14:textId="510A5C97" w:rsidR="00B148C9" w:rsidRDefault="00000000">
      <w:pPr>
        <w:pStyle w:val="Ttulo1"/>
      </w:pPr>
      <w:r>
        <w:t>Conclusion</w:t>
      </w:r>
    </w:p>
    <w:p w14:paraId="2DA0A30A" w14:textId="77777777" w:rsidR="00B148C9" w:rsidRDefault="00B148C9">
      <w:pPr>
        <w:pStyle w:val="Ttulo1"/>
        <w:rPr>
          <w:rFonts w:asciiTheme="minorHAnsi" w:eastAsiaTheme="minorEastAsia" w:hAnsiTheme="minorHAnsi" w:cstheme="minorBidi"/>
          <w:b w:val="0"/>
          <w:bCs w:val="0"/>
          <w:color w:val="auto"/>
          <w:sz w:val="22"/>
          <w:szCs w:val="22"/>
        </w:rPr>
      </w:pPr>
      <w:r w:rsidRPr="00B148C9">
        <w:rPr>
          <w:rFonts w:asciiTheme="minorHAnsi" w:eastAsiaTheme="minorEastAsia" w:hAnsiTheme="minorHAnsi" w:cstheme="minorBidi"/>
          <w:b w:val="0"/>
          <w:bCs w:val="0"/>
          <w:color w:val="auto"/>
          <w:sz w:val="22"/>
          <w:szCs w:val="22"/>
        </w:rPr>
        <w:t xml:space="preserve">El </w:t>
      </w:r>
      <w:proofErr w:type="spellStart"/>
      <w:r w:rsidRPr="00B148C9">
        <w:rPr>
          <w:rFonts w:asciiTheme="minorHAnsi" w:eastAsiaTheme="minorEastAsia" w:hAnsiTheme="minorHAnsi" w:cstheme="minorBidi"/>
          <w:b w:val="0"/>
          <w:bCs w:val="0"/>
          <w:color w:val="auto"/>
          <w:sz w:val="22"/>
          <w:szCs w:val="22"/>
        </w:rPr>
        <w:t>desarrollo</w:t>
      </w:r>
      <w:proofErr w:type="spellEnd"/>
      <w:r w:rsidRPr="00B148C9">
        <w:rPr>
          <w:rFonts w:asciiTheme="minorHAnsi" w:eastAsiaTheme="minorEastAsia" w:hAnsiTheme="minorHAnsi" w:cstheme="minorBidi"/>
          <w:b w:val="0"/>
          <w:bCs w:val="0"/>
          <w:color w:val="auto"/>
          <w:sz w:val="22"/>
          <w:szCs w:val="22"/>
        </w:rPr>
        <w:t xml:space="preserve"> de </w:t>
      </w:r>
      <w:proofErr w:type="spellStart"/>
      <w:r w:rsidRPr="00B148C9">
        <w:rPr>
          <w:rFonts w:asciiTheme="minorHAnsi" w:eastAsiaTheme="minorEastAsia" w:hAnsiTheme="minorHAnsi" w:cstheme="minorBidi"/>
          <w:b w:val="0"/>
          <w:bCs w:val="0"/>
          <w:color w:val="auto"/>
          <w:sz w:val="22"/>
          <w:szCs w:val="22"/>
        </w:rPr>
        <w:t>SentiBot</w:t>
      </w:r>
      <w:proofErr w:type="spellEnd"/>
      <w:r w:rsidRPr="00B148C9">
        <w:rPr>
          <w:rFonts w:asciiTheme="minorHAnsi" w:eastAsiaTheme="minorEastAsia" w:hAnsiTheme="minorHAnsi" w:cstheme="minorBidi"/>
          <w:b w:val="0"/>
          <w:bCs w:val="0"/>
          <w:color w:val="auto"/>
          <w:sz w:val="22"/>
          <w:szCs w:val="22"/>
        </w:rPr>
        <w:t xml:space="preserve"> </w:t>
      </w:r>
      <w:proofErr w:type="spellStart"/>
      <w:r w:rsidRPr="00B148C9">
        <w:rPr>
          <w:rFonts w:asciiTheme="minorHAnsi" w:eastAsiaTheme="minorEastAsia" w:hAnsiTheme="minorHAnsi" w:cstheme="minorBidi"/>
          <w:b w:val="0"/>
          <w:bCs w:val="0"/>
          <w:color w:val="auto"/>
          <w:sz w:val="22"/>
          <w:szCs w:val="22"/>
        </w:rPr>
        <w:t>demuestra</w:t>
      </w:r>
      <w:proofErr w:type="spellEnd"/>
      <w:r w:rsidRPr="00B148C9">
        <w:rPr>
          <w:rFonts w:asciiTheme="minorHAnsi" w:eastAsiaTheme="minorEastAsia" w:hAnsiTheme="minorHAnsi" w:cstheme="minorBidi"/>
          <w:b w:val="0"/>
          <w:bCs w:val="0"/>
          <w:color w:val="auto"/>
          <w:sz w:val="22"/>
          <w:szCs w:val="22"/>
        </w:rPr>
        <w:t xml:space="preserve"> la </w:t>
      </w:r>
      <w:proofErr w:type="spellStart"/>
      <w:r w:rsidRPr="00B148C9">
        <w:rPr>
          <w:rFonts w:asciiTheme="minorHAnsi" w:eastAsiaTheme="minorEastAsia" w:hAnsiTheme="minorHAnsi" w:cstheme="minorBidi"/>
          <w:b w:val="0"/>
          <w:bCs w:val="0"/>
          <w:color w:val="auto"/>
          <w:sz w:val="22"/>
          <w:szCs w:val="22"/>
        </w:rPr>
        <w:t>viabilidad</w:t>
      </w:r>
      <w:proofErr w:type="spellEnd"/>
      <w:r w:rsidRPr="00B148C9">
        <w:rPr>
          <w:rFonts w:asciiTheme="minorHAnsi" w:eastAsiaTheme="minorEastAsia" w:hAnsiTheme="minorHAnsi" w:cstheme="minorBidi"/>
          <w:b w:val="0"/>
          <w:bCs w:val="0"/>
          <w:color w:val="auto"/>
          <w:sz w:val="22"/>
          <w:szCs w:val="22"/>
        </w:rPr>
        <w:t xml:space="preserve"> de </w:t>
      </w:r>
      <w:proofErr w:type="spellStart"/>
      <w:r w:rsidRPr="00B148C9">
        <w:rPr>
          <w:rFonts w:asciiTheme="minorHAnsi" w:eastAsiaTheme="minorEastAsia" w:hAnsiTheme="minorHAnsi" w:cstheme="minorBidi"/>
          <w:b w:val="0"/>
          <w:bCs w:val="0"/>
          <w:color w:val="auto"/>
          <w:sz w:val="22"/>
          <w:szCs w:val="22"/>
        </w:rPr>
        <w:t>integrar</w:t>
      </w:r>
      <w:proofErr w:type="spellEnd"/>
      <w:r w:rsidRPr="00B148C9">
        <w:rPr>
          <w:rFonts w:asciiTheme="minorHAnsi" w:eastAsiaTheme="minorEastAsia" w:hAnsiTheme="minorHAnsi" w:cstheme="minorBidi"/>
          <w:b w:val="0"/>
          <w:bCs w:val="0"/>
          <w:color w:val="auto"/>
          <w:sz w:val="22"/>
          <w:szCs w:val="22"/>
        </w:rPr>
        <w:t xml:space="preserve"> la </w:t>
      </w:r>
      <w:proofErr w:type="spellStart"/>
      <w:r w:rsidRPr="00B148C9">
        <w:rPr>
          <w:rFonts w:asciiTheme="minorHAnsi" w:eastAsiaTheme="minorEastAsia" w:hAnsiTheme="minorHAnsi" w:cstheme="minorBidi"/>
          <w:b w:val="0"/>
          <w:bCs w:val="0"/>
          <w:color w:val="auto"/>
          <w:sz w:val="22"/>
          <w:szCs w:val="22"/>
        </w:rPr>
        <w:t>visión</w:t>
      </w:r>
      <w:proofErr w:type="spellEnd"/>
      <w:r w:rsidRPr="00B148C9">
        <w:rPr>
          <w:rFonts w:asciiTheme="minorHAnsi" w:eastAsiaTheme="minorEastAsia" w:hAnsiTheme="minorHAnsi" w:cstheme="minorBidi"/>
          <w:b w:val="0"/>
          <w:bCs w:val="0"/>
          <w:color w:val="auto"/>
          <w:sz w:val="22"/>
          <w:szCs w:val="22"/>
        </w:rPr>
        <w:t xml:space="preserve"> artificial y </w:t>
      </w:r>
      <w:proofErr w:type="spellStart"/>
      <w:r w:rsidRPr="00B148C9">
        <w:rPr>
          <w:rFonts w:asciiTheme="minorHAnsi" w:eastAsiaTheme="minorEastAsia" w:hAnsiTheme="minorHAnsi" w:cstheme="minorBidi"/>
          <w:b w:val="0"/>
          <w:bCs w:val="0"/>
          <w:color w:val="auto"/>
          <w:sz w:val="22"/>
          <w:szCs w:val="22"/>
        </w:rPr>
        <w:t>el</w:t>
      </w:r>
      <w:proofErr w:type="spellEnd"/>
      <w:r w:rsidRPr="00B148C9">
        <w:rPr>
          <w:rFonts w:asciiTheme="minorHAnsi" w:eastAsiaTheme="minorEastAsia" w:hAnsiTheme="minorHAnsi" w:cstheme="minorBidi"/>
          <w:b w:val="0"/>
          <w:bCs w:val="0"/>
          <w:color w:val="auto"/>
          <w:sz w:val="22"/>
          <w:szCs w:val="22"/>
        </w:rPr>
        <w:t xml:space="preserve"> </w:t>
      </w:r>
      <w:proofErr w:type="spellStart"/>
      <w:r w:rsidRPr="00B148C9">
        <w:rPr>
          <w:rFonts w:asciiTheme="minorHAnsi" w:eastAsiaTheme="minorEastAsia" w:hAnsiTheme="minorHAnsi" w:cstheme="minorBidi"/>
          <w:b w:val="0"/>
          <w:bCs w:val="0"/>
          <w:color w:val="auto"/>
          <w:sz w:val="22"/>
          <w:szCs w:val="22"/>
        </w:rPr>
        <w:t>procesamiento</w:t>
      </w:r>
      <w:proofErr w:type="spellEnd"/>
      <w:r w:rsidRPr="00B148C9">
        <w:rPr>
          <w:rFonts w:asciiTheme="minorHAnsi" w:eastAsiaTheme="minorEastAsia" w:hAnsiTheme="minorHAnsi" w:cstheme="minorBidi"/>
          <w:b w:val="0"/>
          <w:bCs w:val="0"/>
          <w:color w:val="auto"/>
          <w:sz w:val="22"/>
          <w:szCs w:val="22"/>
        </w:rPr>
        <w:t xml:space="preserve"> del </w:t>
      </w:r>
      <w:proofErr w:type="spellStart"/>
      <w:r w:rsidRPr="00B148C9">
        <w:rPr>
          <w:rFonts w:asciiTheme="minorHAnsi" w:eastAsiaTheme="minorEastAsia" w:hAnsiTheme="minorHAnsi" w:cstheme="minorBidi"/>
          <w:b w:val="0"/>
          <w:bCs w:val="0"/>
          <w:color w:val="auto"/>
          <w:sz w:val="22"/>
          <w:szCs w:val="22"/>
        </w:rPr>
        <w:t>lenguaje</w:t>
      </w:r>
      <w:proofErr w:type="spellEnd"/>
      <w:r w:rsidRPr="00B148C9">
        <w:rPr>
          <w:rFonts w:asciiTheme="minorHAnsi" w:eastAsiaTheme="minorEastAsia" w:hAnsiTheme="minorHAnsi" w:cstheme="minorBidi"/>
          <w:b w:val="0"/>
          <w:bCs w:val="0"/>
          <w:color w:val="auto"/>
          <w:sz w:val="22"/>
          <w:szCs w:val="22"/>
        </w:rPr>
        <w:t xml:space="preserve"> natural para </w:t>
      </w:r>
      <w:proofErr w:type="spellStart"/>
      <w:r w:rsidRPr="00B148C9">
        <w:rPr>
          <w:rFonts w:asciiTheme="minorHAnsi" w:eastAsiaTheme="minorEastAsia" w:hAnsiTheme="minorHAnsi" w:cstheme="minorBidi"/>
          <w:b w:val="0"/>
          <w:bCs w:val="0"/>
          <w:color w:val="auto"/>
          <w:sz w:val="22"/>
          <w:szCs w:val="22"/>
        </w:rPr>
        <w:t>promover</w:t>
      </w:r>
      <w:proofErr w:type="spellEnd"/>
      <w:r w:rsidRPr="00B148C9">
        <w:rPr>
          <w:rFonts w:asciiTheme="minorHAnsi" w:eastAsiaTheme="minorEastAsia" w:hAnsiTheme="minorHAnsi" w:cstheme="minorBidi"/>
          <w:b w:val="0"/>
          <w:bCs w:val="0"/>
          <w:color w:val="auto"/>
          <w:sz w:val="22"/>
          <w:szCs w:val="22"/>
        </w:rPr>
        <w:t xml:space="preserve"> </w:t>
      </w:r>
      <w:proofErr w:type="spellStart"/>
      <w:r w:rsidRPr="00B148C9">
        <w:rPr>
          <w:rFonts w:asciiTheme="minorHAnsi" w:eastAsiaTheme="minorEastAsia" w:hAnsiTheme="minorHAnsi" w:cstheme="minorBidi"/>
          <w:b w:val="0"/>
          <w:bCs w:val="0"/>
          <w:color w:val="auto"/>
          <w:sz w:val="22"/>
          <w:szCs w:val="22"/>
        </w:rPr>
        <w:t>el</w:t>
      </w:r>
      <w:proofErr w:type="spellEnd"/>
      <w:r w:rsidRPr="00B148C9">
        <w:rPr>
          <w:rFonts w:asciiTheme="minorHAnsi" w:eastAsiaTheme="minorEastAsia" w:hAnsiTheme="minorHAnsi" w:cstheme="minorBidi"/>
          <w:b w:val="0"/>
          <w:bCs w:val="0"/>
          <w:color w:val="auto"/>
          <w:sz w:val="22"/>
          <w:szCs w:val="22"/>
        </w:rPr>
        <w:t xml:space="preserve"> </w:t>
      </w:r>
      <w:proofErr w:type="spellStart"/>
      <w:r w:rsidRPr="00B148C9">
        <w:rPr>
          <w:rFonts w:asciiTheme="minorHAnsi" w:eastAsiaTheme="minorEastAsia" w:hAnsiTheme="minorHAnsi" w:cstheme="minorBidi"/>
          <w:b w:val="0"/>
          <w:bCs w:val="0"/>
          <w:color w:val="auto"/>
          <w:sz w:val="22"/>
          <w:szCs w:val="22"/>
        </w:rPr>
        <w:t>bienestar</w:t>
      </w:r>
      <w:proofErr w:type="spellEnd"/>
      <w:r w:rsidRPr="00B148C9">
        <w:rPr>
          <w:rFonts w:asciiTheme="minorHAnsi" w:eastAsiaTheme="minorEastAsia" w:hAnsiTheme="minorHAnsi" w:cstheme="minorBidi"/>
          <w:b w:val="0"/>
          <w:bCs w:val="0"/>
          <w:color w:val="auto"/>
          <w:sz w:val="22"/>
          <w:szCs w:val="22"/>
        </w:rPr>
        <w:t xml:space="preserve"> </w:t>
      </w:r>
      <w:proofErr w:type="spellStart"/>
      <w:r w:rsidRPr="00B148C9">
        <w:rPr>
          <w:rFonts w:asciiTheme="minorHAnsi" w:eastAsiaTheme="minorEastAsia" w:hAnsiTheme="minorHAnsi" w:cstheme="minorBidi"/>
          <w:b w:val="0"/>
          <w:bCs w:val="0"/>
          <w:color w:val="auto"/>
          <w:sz w:val="22"/>
          <w:szCs w:val="22"/>
        </w:rPr>
        <w:t>emocional</w:t>
      </w:r>
      <w:proofErr w:type="spellEnd"/>
      <w:r w:rsidRPr="00B148C9">
        <w:rPr>
          <w:rFonts w:asciiTheme="minorHAnsi" w:eastAsiaTheme="minorEastAsia" w:hAnsiTheme="minorHAnsi" w:cstheme="minorBidi"/>
          <w:b w:val="0"/>
          <w:bCs w:val="0"/>
          <w:color w:val="auto"/>
          <w:sz w:val="22"/>
          <w:szCs w:val="22"/>
        </w:rPr>
        <w:t xml:space="preserve"> </w:t>
      </w:r>
      <w:proofErr w:type="spellStart"/>
      <w:r w:rsidRPr="00B148C9">
        <w:rPr>
          <w:rFonts w:asciiTheme="minorHAnsi" w:eastAsiaTheme="minorEastAsia" w:hAnsiTheme="minorHAnsi" w:cstheme="minorBidi"/>
          <w:b w:val="0"/>
          <w:bCs w:val="0"/>
          <w:color w:val="auto"/>
          <w:sz w:val="22"/>
          <w:szCs w:val="22"/>
        </w:rPr>
        <w:t>mediante</w:t>
      </w:r>
      <w:proofErr w:type="spellEnd"/>
      <w:r w:rsidRPr="00B148C9">
        <w:rPr>
          <w:rFonts w:asciiTheme="minorHAnsi" w:eastAsiaTheme="minorEastAsia" w:hAnsiTheme="minorHAnsi" w:cstheme="minorBidi"/>
          <w:b w:val="0"/>
          <w:bCs w:val="0"/>
          <w:color w:val="auto"/>
          <w:sz w:val="22"/>
          <w:szCs w:val="22"/>
        </w:rPr>
        <w:t xml:space="preserve"> la </w:t>
      </w:r>
      <w:proofErr w:type="spellStart"/>
      <w:r w:rsidRPr="00B148C9">
        <w:rPr>
          <w:rFonts w:asciiTheme="minorHAnsi" w:eastAsiaTheme="minorEastAsia" w:hAnsiTheme="minorHAnsi" w:cstheme="minorBidi"/>
          <w:b w:val="0"/>
          <w:bCs w:val="0"/>
          <w:color w:val="auto"/>
          <w:sz w:val="22"/>
          <w:szCs w:val="22"/>
        </w:rPr>
        <w:t>tecnología</w:t>
      </w:r>
      <w:proofErr w:type="spellEnd"/>
      <w:r w:rsidRPr="00B148C9">
        <w:rPr>
          <w:rFonts w:asciiTheme="minorHAnsi" w:eastAsiaTheme="minorEastAsia" w:hAnsiTheme="minorHAnsi" w:cstheme="minorBidi"/>
          <w:b w:val="0"/>
          <w:bCs w:val="0"/>
          <w:color w:val="auto"/>
          <w:sz w:val="22"/>
          <w:szCs w:val="22"/>
        </w:rPr>
        <w:t xml:space="preserve">. El </w:t>
      </w:r>
      <w:proofErr w:type="spellStart"/>
      <w:r w:rsidRPr="00B148C9">
        <w:rPr>
          <w:rFonts w:asciiTheme="minorHAnsi" w:eastAsiaTheme="minorEastAsia" w:hAnsiTheme="minorHAnsi" w:cstheme="minorBidi"/>
          <w:b w:val="0"/>
          <w:bCs w:val="0"/>
          <w:color w:val="auto"/>
          <w:sz w:val="22"/>
          <w:szCs w:val="22"/>
        </w:rPr>
        <w:t>proyecto</w:t>
      </w:r>
      <w:proofErr w:type="spellEnd"/>
      <w:r w:rsidRPr="00B148C9">
        <w:rPr>
          <w:rFonts w:asciiTheme="minorHAnsi" w:eastAsiaTheme="minorEastAsia" w:hAnsiTheme="minorHAnsi" w:cstheme="minorBidi"/>
          <w:b w:val="0"/>
          <w:bCs w:val="0"/>
          <w:color w:val="auto"/>
          <w:sz w:val="22"/>
          <w:szCs w:val="22"/>
        </w:rPr>
        <w:t xml:space="preserve"> </w:t>
      </w:r>
      <w:proofErr w:type="spellStart"/>
      <w:r w:rsidRPr="00B148C9">
        <w:rPr>
          <w:rFonts w:asciiTheme="minorHAnsi" w:eastAsiaTheme="minorEastAsia" w:hAnsiTheme="minorHAnsi" w:cstheme="minorBidi"/>
          <w:b w:val="0"/>
          <w:bCs w:val="0"/>
          <w:color w:val="auto"/>
          <w:sz w:val="22"/>
          <w:szCs w:val="22"/>
        </w:rPr>
        <w:t>fortalece</w:t>
      </w:r>
      <w:proofErr w:type="spellEnd"/>
      <w:r w:rsidRPr="00B148C9">
        <w:rPr>
          <w:rFonts w:asciiTheme="minorHAnsi" w:eastAsiaTheme="minorEastAsia" w:hAnsiTheme="minorHAnsi" w:cstheme="minorBidi"/>
          <w:b w:val="0"/>
          <w:bCs w:val="0"/>
          <w:color w:val="auto"/>
          <w:sz w:val="22"/>
          <w:szCs w:val="22"/>
        </w:rPr>
        <w:t xml:space="preserve"> mis </w:t>
      </w:r>
      <w:proofErr w:type="spellStart"/>
      <w:r w:rsidRPr="00B148C9">
        <w:rPr>
          <w:rFonts w:asciiTheme="minorHAnsi" w:eastAsiaTheme="minorEastAsia" w:hAnsiTheme="minorHAnsi" w:cstheme="minorBidi"/>
          <w:b w:val="0"/>
          <w:bCs w:val="0"/>
          <w:color w:val="auto"/>
          <w:sz w:val="22"/>
          <w:szCs w:val="22"/>
        </w:rPr>
        <w:t>habilidades</w:t>
      </w:r>
      <w:proofErr w:type="spellEnd"/>
      <w:r w:rsidRPr="00B148C9">
        <w:rPr>
          <w:rFonts w:asciiTheme="minorHAnsi" w:eastAsiaTheme="minorEastAsia" w:hAnsiTheme="minorHAnsi" w:cstheme="minorBidi"/>
          <w:b w:val="0"/>
          <w:bCs w:val="0"/>
          <w:color w:val="auto"/>
          <w:sz w:val="22"/>
          <w:szCs w:val="22"/>
        </w:rPr>
        <w:t xml:space="preserve"> </w:t>
      </w:r>
      <w:proofErr w:type="spellStart"/>
      <w:r w:rsidRPr="00B148C9">
        <w:rPr>
          <w:rFonts w:asciiTheme="minorHAnsi" w:eastAsiaTheme="minorEastAsia" w:hAnsiTheme="minorHAnsi" w:cstheme="minorBidi"/>
          <w:b w:val="0"/>
          <w:bCs w:val="0"/>
          <w:color w:val="auto"/>
          <w:sz w:val="22"/>
          <w:szCs w:val="22"/>
        </w:rPr>
        <w:t>en</w:t>
      </w:r>
      <w:proofErr w:type="spellEnd"/>
      <w:r w:rsidRPr="00B148C9">
        <w:rPr>
          <w:rFonts w:asciiTheme="minorHAnsi" w:eastAsiaTheme="minorEastAsia" w:hAnsiTheme="minorHAnsi" w:cstheme="minorBidi"/>
          <w:b w:val="0"/>
          <w:bCs w:val="0"/>
          <w:color w:val="auto"/>
          <w:sz w:val="22"/>
          <w:szCs w:val="22"/>
        </w:rPr>
        <w:t xml:space="preserve"> </w:t>
      </w:r>
      <w:proofErr w:type="spellStart"/>
      <w:r w:rsidRPr="00B148C9">
        <w:rPr>
          <w:rFonts w:asciiTheme="minorHAnsi" w:eastAsiaTheme="minorEastAsia" w:hAnsiTheme="minorHAnsi" w:cstheme="minorBidi"/>
          <w:b w:val="0"/>
          <w:bCs w:val="0"/>
          <w:color w:val="auto"/>
          <w:sz w:val="22"/>
          <w:szCs w:val="22"/>
        </w:rPr>
        <w:t>investigación</w:t>
      </w:r>
      <w:proofErr w:type="spellEnd"/>
      <w:r w:rsidRPr="00B148C9">
        <w:rPr>
          <w:rFonts w:asciiTheme="minorHAnsi" w:eastAsiaTheme="minorEastAsia" w:hAnsiTheme="minorHAnsi" w:cstheme="minorBidi"/>
          <w:b w:val="0"/>
          <w:bCs w:val="0"/>
          <w:color w:val="auto"/>
          <w:sz w:val="22"/>
          <w:szCs w:val="22"/>
        </w:rPr>
        <w:t xml:space="preserve"> </w:t>
      </w:r>
      <w:proofErr w:type="spellStart"/>
      <w:r w:rsidRPr="00B148C9">
        <w:rPr>
          <w:rFonts w:asciiTheme="minorHAnsi" w:eastAsiaTheme="minorEastAsia" w:hAnsiTheme="minorHAnsi" w:cstheme="minorBidi"/>
          <w:b w:val="0"/>
          <w:bCs w:val="0"/>
          <w:color w:val="auto"/>
          <w:sz w:val="22"/>
          <w:szCs w:val="22"/>
        </w:rPr>
        <w:t>aplicada</w:t>
      </w:r>
      <w:proofErr w:type="spellEnd"/>
      <w:r w:rsidRPr="00B148C9">
        <w:rPr>
          <w:rFonts w:asciiTheme="minorHAnsi" w:eastAsiaTheme="minorEastAsia" w:hAnsiTheme="minorHAnsi" w:cstheme="minorBidi"/>
          <w:b w:val="0"/>
          <w:bCs w:val="0"/>
          <w:color w:val="auto"/>
          <w:sz w:val="22"/>
          <w:szCs w:val="22"/>
        </w:rPr>
        <w:t xml:space="preserve"> y </w:t>
      </w:r>
      <w:proofErr w:type="spellStart"/>
      <w:r w:rsidRPr="00B148C9">
        <w:rPr>
          <w:rFonts w:asciiTheme="minorHAnsi" w:eastAsiaTheme="minorEastAsia" w:hAnsiTheme="minorHAnsi" w:cstheme="minorBidi"/>
          <w:b w:val="0"/>
          <w:bCs w:val="0"/>
          <w:color w:val="auto"/>
          <w:sz w:val="22"/>
          <w:szCs w:val="22"/>
        </w:rPr>
        <w:t>ciencia</w:t>
      </w:r>
      <w:proofErr w:type="spellEnd"/>
      <w:r w:rsidRPr="00B148C9">
        <w:rPr>
          <w:rFonts w:asciiTheme="minorHAnsi" w:eastAsiaTheme="minorEastAsia" w:hAnsiTheme="minorHAnsi" w:cstheme="minorBidi"/>
          <w:b w:val="0"/>
          <w:bCs w:val="0"/>
          <w:color w:val="auto"/>
          <w:sz w:val="22"/>
          <w:szCs w:val="22"/>
        </w:rPr>
        <w:t xml:space="preserve"> de </w:t>
      </w:r>
      <w:proofErr w:type="spellStart"/>
      <w:r w:rsidRPr="00B148C9">
        <w:rPr>
          <w:rFonts w:asciiTheme="minorHAnsi" w:eastAsiaTheme="minorEastAsia" w:hAnsiTheme="minorHAnsi" w:cstheme="minorBidi"/>
          <w:b w:val="0"/>
          <w:bCs w:val="0"/>
          <w:color w:val="auto"/>
          <w:sz w:val="22"/>
          <w:szCs w:val="22"/>
        </w:rPr>
        <w:t>datos</w:t>
      </w:r>
      <w:proofErr w:type="spellEnd"/>
      <w:r w:rsidRPr="00B148C9">
        <w:rPr>
          <w:rFonts w:asciiTheme="minorHAnsi" w:eastAsiaTheme="minorEastAsia" w:hAnsiTheme="minorHAnsi" w:cstheme="minorBidi"/>
          <w:b w:val="0"/>
          <w:bCs w:val="0"/>
          <w:color w:val="auto"/>
          <w:sz w:val="22"/>
          <w:szCs w:val="22"/>
        </w:rPr>
        <w:t xml:space="preserve">, a la </w:t>
      </w:r>
      <w:proofErr w:type="spellStart"/>
      <w:r w:rsidRPr="00B148C9">
        <w:rPr>
          <w:rFonts w:asciiTheme="minorHAnsi" w:eastAsiaTheme="minorEastAsia" w:hAnsiTheme="minorHAnsi" w:cstheme="minorBidi"/>
          <w:b w:val="0"/>
          <w:bCs w:val="0"/>
          <w:color w:val="auto"/>
          <w:sz w:val="22"/>
          <w:szCs w:val="22"/>
        </w:rPr>
        <w:t>vez</w:t>
      </w:r>
      <w:proofErr w:type="spellEnd"/>
      <w:r w:rsidRPr="00B148C9">
        <w:rPr>
          <w:rFonts w:asciiTheme="minorHAnsi" w:eastAsiaTheme="minorEastAsia" w:hAnsiTheme="minorHAnsi" w:cstheme="minorBidi"/>
          <w:b w:val="0"/>
          <w:bCs w:val="0"/>
          <w:color w:val="auto"/>
          <w:sz w:val="22"/>
          <w:szCs w:val="22"/>
        </w:rPr>
        <w:t xml:space="preserve"> que </w:t>
      </w:r>
      <w:proofErr w:type="spellStart"/>
      <w:r w:rsidRPr="00B148C9">
        <w:rPr>
          <w:rFonts w:asciiTheme="minorHAnsi" w:eastAsiaTheme="minorEastAsia" w:hAnsiTheme="minorHAnsi" w:cstheme="minorBidi"/>
          <w:b w:val="0"/>
          <w:bCs w:val="0"/>
          <w:color w:val="auto"/>
          <w:sz w:val="22"/>
          <w:szCs w:val="22"/>
        </w:rPr>
        <w:t>aborda</w:t>
      </w:r>
      <w:proofErr w:type="spellEnd"/>
      <w:r w:rsidRPr="00B148C9">
        <w:rPr>
          <w:rFonts w:asciiTheme="minorHAnsi" w:eastAsiaTheme="minorEastAsia" w:hAnsiTheme="minorHAnsi" w:cstheme="minorBidi"/>
          <w:b w:val="0"/>
          <w:bCs w:val="0"/>
          <w:color w:val="auto"/>
          <w:sz w:val="22"/>
          <w:szCs w:val="22"/>
        </w:rPr>
        <w:t xml:space="preserve"> </w:t>
      </w:r>
      <w:proofErr w:type="spellStart"/>
      <w:r w:rsidRPr="00B148C9">
        <w:rPr>
          <w:rFonts w:asciiTheme="minorHAnsi" w:eastAsiaTheme="minorEastAsia" w:hAnsiTheme="minorHAnsi" w:cstheme="minorBidi"/>
          <w:b w:val="0"/>
          <w:bCs w:val="0"/>
          <w:color w:val="auto"/>
          <w:sz w:val="22"/>
          <w:szCs w:val="22"/>
        </w:rPr>
        <w:t>los</w:t>
      </w:r>
      <w:proofErr w:type="spellEnd"/>
      <w:r w:rsidRPr="00B148C9">
        <w:rPr>
          <w:rFonts w:asciiTheme="minorHAnsi" w:eastAsiaTheme="minorEastAsia" w:hAnsiTheme="minorHAnsi" w:cstheme="minorBidi"/>
          <w:b w:val="0"/>
          <w:bCs w:val="0"/>
          <w:color w:val="auto"/>
          <w:sz w:val="22"/>
          <w:szCs w:val="22"/>
        </w:rPr>
        <w:t xml:space="preserve"> </w:t>
      </w:r>
      <w:proofErr w:type="spellStart"/>
      <w:r w:rsidRPr="00B148C9">
        <w:rPr>
          <w:rFonts w:asciiTheme="minorHAnsi" w:eastAsiaTheme="minorEastAsia" w:hAnsiTheme="minorHAnsi" w:cstheme="minorBidi"/>
          <w:b w:val="0"/>
          <w:bCs w:val="0"/>
          <w:color w:val="auto"/>
          <w:sz w:val="22"/>
          <w:szCs w:val="22"/>
        </w:rPr>
        <w:t>desafíos</w:t>
      </w:r>
      <w:proofErr w:type="spellEnd"/>
      <w:r w:rsidRPr="00B148C9">
        <w:rPr>
          <w:rFonts w:asciiTheme="minorHAnsi" w:eastAsiaTheme="minorEastAsia" w:hAnsiTheme="minorHAnsi" w:cstheme="minorBidi"/>
          <w:b w:val="0"/>
          <w:bCs w:val="0"/>
          <w:color w:val="auto"/>
          <w:sz w:val="22"/>
          <w:szCs w:val="22"/>
        </w:rPr>
        <w:t xml:space="preserve"> </w:t>
      </w:r>
      <w:proofErr w:type="spellStart"/>
      <w:r w:rsidRPr="00B148C9">
        <w:rPr>
          <w:rFonts w:asciiTheme="minorHAnsi" w:eastAsiaTheme="minorEastAsia" w:hAnsiTheme="minorHAnsi" w:cstheme="minorBidi"/>
          <w:b w:val="0"/>
          <w:bCs w:val="0"/>
          <w:color w:val="auto"/>
          <w:sz w:val="22"/>
          <w:szCs w:val="22"/>
        </w:rPr>
        <w:t>relacionados</w:t>
      </w:r>
      <w:proofErr w:type="spellEnd"/>
      <w:r w:rsidRPr="00B148C9">
        <w:rPr>
          <w:rFonts w:asciiTheme="minorHAnsi" w:eastAsiaTheme="minorEastAsia" w:hAnsiTheme="minorHAnsi" w:cstheme="minorBidi"/>
          <w:b w:val="0"/>
          <w:bCs w:val="0"/>
          <w:color w:val="auto"/>
          <w:sz w:val="22"/>
          <w:szCs w:val="22"/>
        </w:rPr>
        <w:t xml:space="preserve"> con la </w:t>
      </w:r>
      <w:proofErr w:type="spellStart"/>
      <w:r w:rsidRPr="00B148C9">
        <w:rPr>
          <w:rFonts w:asciiTheme="minorHAnsi" w:eastAsiaTheme="minorEastAsia" w:hAnsiTheme="minorHAnsi" w:cstheme="minorBidi"/>
          <w:b w:val="0"/>
          <w:bCs w:val="0"/>
          <w:color w:val="auto"/>
          <w:sz w:val="22"/>
          <w:szCs w:val="22"/>
        </w:rPr>
        <w:t>integración</w:t>
      </w:r>
      <w:proofErr w:type="spellEnd"/>
      <w:r w:rsidRPr="00B148C9">
        <w:rPr>
          <w:rFonts w:asciiTheme="minorHAnsi" w:eastAsiaTheme="minorEastAsia" w:hAnsiTheme="minorHAnsi" w:cstheme="minorBidi"/>
          <w:b w:val="0"/>
          <w:bCs w:val="0"/>
          <w:color w:val="auto"/>
          <w:sz w:val="22"/>
          <w:szCs w:val="22"/>
        </w:rPr>
        <w:t xml:space="preserve"> de </w:t>
      </w:r>
      <w:proofErr w:type="spellStart"/>
      <w:r w:rsidRPr="00B148C9">
        <w:rPr>
          <w:rFonts w:asciiTheme="minorHAnsi" w:eastAsiaTheme="minorEastAsia" w:hAnsiTheme="minorHAnsi" w:cstheme="minorBidi"/>
          <w:b w:val="0"/>
          <w:bCs w:val="0"/>
          <w:color w:val="auto"/>
          <w:sz w:val="22"/>
          <w:szCs w:val="22"/>
        </w:rPr>
        <w:t>modelos</w:t>
      </w:r>
      <w:proofErr w:type="spellEnd"/>
      <w:r w:rsidRPr="00B148C9">
        <w:rPr>
          <w:rFonts w:asciiTheme="minorHAnsi" w:eastAsiaTheme="minorEastAsia" w:hAnsiTheme="minorHAnsi" w:cstheme="minorBidi"/>
          <w:b w:val="0"/>
          <w:bCs w:val="0"/>
          <w:color w:val="auto"/>
          <w:sz w:val="22"/>
          <w:szCs w:val="22"/>
        </w:rPr>
        <w:t xml:space="preserve"> y la </w:t>
      </w:r>
      <w:proofErr w:type="spellStart"/>
      <w:r w:rsidRPr="00B148C9">
        <w:rPr>
          <w:rFonts w:asciiTheme="minorHAnsi" w:eastAsiaTheme="minorEastAsia" w:hAnsiTheme="minorHAnsi" w:cstheme="minorBidi"/>
          <w:b w:val="0"/>
          <w:bCs w:val="0"/>
          <w:color w:val="auto"/>
          <w:sz w:val="22"/>
          <w:szCs w:val="22"/>
        </w:rPr>
        <w:t>validación</w:t>
      </w:r>
      <w:proofErr w:type="spellEnd"/>
      <w:r w:rsidRPr="00B148C9">
        <w:rPr>
          <w:rFonts w:asciiTheme="minorHAnsi" w:eastAsiaTheme="minorEastAsia" w:hAnsiTheme="minorHAnsi" w:cstheme="minorBidi"/>
          <w:b w:val="0"/>
          <w:bCs w:val="0"/>
          <w:color w:val="auto"/>
          <w:sz w:val="22"/>
          <w:szCs w:val="22"/>
        </w:rPr>
        <w:t xml:space="preserve"> de </w:t>
      </w:r>
      <w:proofErr w:type="spellStart"/>
      <w:r w:rsidRPr="00B148C9">
        <w:rPr>
          <w:rFonts w:asciiTheme="minorHAnsi" w:eastAsiaTheme="minorEastAsia" w:hAnsiTheme="minorHAnsi" w:cstheme="minorBidi"/>
          <w:b w:val="0"/>
          <w:bCs w:val="0"/>
          <w:color w:val="auto"/>
          <w:sz w:val="22"/>
          <w:szCs w:val="22"/>
        </w:rPr>
        <w:t>usuarios</w:t>
      </w:r>
      <w:proofErr w:type="spellEnd"/>
      <w:r w:rsidRPr="00B148C9">
        <w:rPr>
          <w:rFonts w:asciiTheme="minorHAnsi" w:eastAsiaTheme="minorEastAsia" w:hAnsiTheme="minorHAnsi" w:cstheme="minorBidi"/>
          <w:b w:val="0"/>
          <w:bCs w:val="0"/>
          <w:color w:val="auto"/>
          <w:sz w:val="22"/>
          <w:szCs w:val="22"/>
        </w:rPr>
        <w:t xml:space="preserve">. En general, </w:t>
      </w:r>
      <w:proofErr w:type="spellStart"/>
      <w:r w:rsidRPr="00B148C9">
        <w:rPr>
          <w:rFonts w:asciiTheme="minorHAnsi" w:eastAsiaTheme="minorEastAsia" w:hAnsiTheme="minorHAnsi" w:cstheme="minorBidi"/>
          <w:b w:val="0"/>
          <w:bCs w:val="0"/>
          <w:color w:val="auto"/>
          <w:sz w:val="22"/>
          <w:szCs w:val="22"/>
        </w:rPr>
        <w:t>esta</w:t>
      </w:r>
      <w:proofErr w:type="spellEnd"/>
      <w:r w:rsidRPr="00B148C9">
        <w:rPr>
          <w:rFonts w:asciiTheme="minorHAnsi" w:eastAsiaTheme="minorEastAsia" w:hAnsiTheme="minorHAnsi" w:cstheme="minorBidi"/>
          <w:b w:val="0"/>
          <w:bCs w:val="0"/>
          <w:color w:val="auto"/>
          <w:sz w:val="22"/>
          <w:szCs w:val="22"/>
        </w:rPr>
        <w:t xml:space="preserve"> </w:t>
      </w:r>
      <w:proofErr w:type="spellStart"/>
      <w:r w:rsidRPr="00B148C9">
        <w:rPr>
          <w:rFonts w:asciiTheme="minorHAnsi" w:eastAsiaTheme="minorEastAsia" w:hAnsiTheme="minorHAnsi" w:cstheme="minorBidi"/>
          <w:b w:val="0"/>
          <w:bCs w:val="0"/>
          <w:color w:val="auto"/>
          <w:sz w:val="22"/>
          <w:szCs w:val="22"/>
        </w:rPr>
        <w:t>propuesta</w:t>
      </w:r>
      <w:proofErr w:type="spellEnd"/>
      <w:r w:rsidRPr="00B148C9">
        <w:rPr>
          <w:rFonts w:asciiTheme="minorHAnsi" w:eastAsiaTheme="minorEastAsia" w:hAnsiTheme="minorHAnsi" w:cstheme="minorBidi"/>
          <w:b w:val="0"/>
          <w:bCs w:val="0"/>
          <w:color w:val="auto"/>
          <w:sz w:val="22"/>
          <w:szCs w:val="22"/>
        </w:rPr>
        <w:t xml:space="preserve"> se </w:t>
      </w:r>
      <w:proofErr w:type="spellStart"/>
      <w:r w:rsidRPr="00B148C9">
        <w:rPr>
          <w:rFonts w:asciiTheme="minorHAnsi" w:eastAsiaTheme="minorEastAsia" w:hAnsiTheme="minorHAnsi" w:cstheme="minorBidi"/>
          <w:b w:val="0"/>
          <w:bCs w:val="0"/>
          <w:color w:val="auto"/>
          <w:sz w:val="22"/>
          <w:szCs w:val="22"/>
        </w:rPr>
        <w:t>ajusta</w:t>
      </w:r>
      <w:proofErr w:type="spellEnd"/>
      <w:r w:rsidRPr="00B148C9">
        <w:rPr>
          <w:rFonts w:asciiTheme="minorHAnsi" w:eastAsiaTheme="minorEastAsia" w:hAnsiTheme="minorHAnsi" w:cstheme="minorBidi"/>
          <w:b w:val="0"/>
          <w:bCs w:val="0"/>
          <w:color w:val="auto"/>
          <w:sz w:val="22"/>
          <w:szCs w:val="22"/>
        </w:rPr>
        <w:t xml:space="preserve"> tanto a </w:t>
      </w:r>
      <w:proofErr w:type="spellStart"/>
      <w:r w:rsidRPr="00B148C9">
        <w:rPr>
          <w:rFonts w:asciiTheme="minorHAnsi" w:eastAsiaTheme="minorEastAsia" w:hAnsiTheme="minorHAnsi" w:cstheme="minorBidi"/>
          <w:b w:val="0"/>
          <w:bCs w:val="0"/>
          <w:color w:val="auto"/>
          <w:sz w:val="22"/>
          <w:szCs w:val="22"/>
        </w:rPr>
        <w:t>los</w:t>
      </w:r>
      <w:proofErr w:type="spellEnd"/>
      <w:r w:rsidRPr="00B148C9">
        <w:rPr>
          <w:rFonts w:asciiTheme="minorHAnsi" w:eastAsiaTheme="minorEastAsia" w:hAnsiTheme="minorHAnsi" w:cstheme="minorBidi"/>
          <w:b w:val="0"/>
          <w:bCs w:val="0"/>
          <w:color w:val="auto"/>
          <w:sz w:val="22"/>
          <w:szCs w:val="22"/>
        </w:rPr>
        <w:t xml:space="preserve"> </w:t>
      </w:r>
      <w:proofErr w:type="spellStart"/>
      <w:r w:rsidRPr="00B148C9">
        <w:rPr>
          <w:rFonts w:asciiTheme="minorHAnsi" w:eastAsiaTheme="minorEastAsia" w:hAnsiTheme="minorHAnsi" w:cstheme="minorBidi"/>
          <w:b w:val="0"/>
          <w:bCs w:val="0"/>
          <w:color w:val="auto"/>
          <w:sz w:val="22"/>
          <w:szCs w:val="22"/>
        </w:rPr>
        <w:t>requisitos</w:t>
      </w:r>
      <w:proofErr w:type="spellEnd"/>
      <w:r w:rsidRPr="00B148C9">
        <w:rPr>
          <w:rFonts w:asciiTheme="minorHAnsi" w:eastAsiaTheme="minorEastAsia" w:hAnsiTheme="minorHAnsi" w:cstheme="minorBidi"/>
          <w:b w:val="0"/>
          <w:bCs w:val="0"/>
          <w:color w:val="auto"/>
          <w:sz w:val="22"/>
          <w:szCs w:val="22"/>
        </w:rPr>
        <w:t xml:space="preserve"> </w:t>
      </w:r>
      <w:proofErr w:type="spellStart"/>
      <w:r w:rsidRPr="00B148C9">
        <w:rPr>
          <w:rFonts w:asciiTheme="minorHAnsi" w:eastAsiaTheme="minorEastAsia" w:hAnsiTheme="minorHAnsi" w:cstheme="minorBidi"/>
          <w:b w:val="0"/>
          <w:bCs w:val="0"/>
          <w:color w:val="auto"/>
          <w:sz w:val="22"/>
          <w:szCs w:val="22"/>
        </w:rPr>
        <w:t>académicos</w:t>
      </w:r>
      <w:proofErr w:type="spellEnd"/>
      <w:r w:rsidRPr="00B148C9">
        <w:rPr>
          <w:rFonts w:asciiTheme="minorHAnsi" w:eastAsiaTheme="minorEastAsia" w:hAnsiTheme="minorHAnsi" w:cstheme="minorBidi"/>
          <w:b w:val="0"/>
          <w:bCs w:val="0"/>
          <w:color w:val="auto"/>
          <w:sz w:val="22"/>
          <w:szCs w:val="22"/>
        </w:rPr>
        <w:t xml:space="preserve"> </w:t>
      </w:r>
      <w:proofErr w:type="spellStart"/>
      <w:r w:rsidRPr="00B148C9">
        <w:rPr>
          <w:rFonts w:asciiTheme="minorHAnsi" w:eastAsiaTheme="minorEastAsia" w:hAnsiTheme="minorHAnsi" w:cstheme="minorBidi"/>
          <w:b w:val="0"/>
          <w:bCs w:val="0"/>
          <w:color w:val="auto"/>
          <w:sz w:val="22"/>
          <w:szCs w:val="22"/>
        </w:rPr>
        <w:t>como</w:t>
      </w:r>
      <w:proofErr w:type="spellEnd"/>
      <w:r w:rsidRPr="00B148C9">
        <w:rPr>
          <w:rFonts w:asciiTheme="minorHAnsi" w:eastAsiaTheme="minorEastAsia" w:hAnsiTheme="minorHAnsi" w:cstheme="minorBidi"/>
          <w:b w:val="0"/>
          <w:bCs w:val="0"/>
          <w:color w:val="auto"/>
          <w:sz w:val="22"/>
          <w:szCs w:val="22"/>
        </w:rPr>
        <w:t xml:space="preserve"> a </w:t>
      </w:r>
      <w:proofErr w:type="spellStart"/>
      <w:r w:rsidRPr="00B148C9">
        <w:rPr>
          <w:rFonts w:asciiTheme="minorHAnsi" w:eastAsiaTheme="minorEastAsia" w:hAnsiTheme="minorHAnsi" w:cstheme="minorBidi"/>
          <w:b w:val="0"/>
          <w:bCs w:val="0"/>
          <w:color w:val="auto"/>
          <w:sz w:val="22"/>
          <w:szCs w:val="22"/>
        </w:rPr>
        <w:t>los</w:t>
      </w:r>
      <w:proofErr w:type="spellEnd"/>
      <w:r w:rsidRPr="00B148C9">
        <w:rPr>
          <w:rFonts w:asciiTheme="minorHAnsi" w:eastAsiaTheme="minorEastAsia" w:hAnsiTheme="minorHAnsi" w:cstheme="minorBidi"/>
          <w:b w:val="0"/>
          <w:bCs w:val="0"/>
          <w:color w:val="auto"/>
          <w:sz w:val="22"/>
          <w:szCs w:val="22"/>
        </w:rPr>
        <w:t xml:space="preserve"> </w:t>
      </w:r>
      <w:proofErr w:type="spellStart"/>
      <w:r w:rsidRPr="00B148C9">
        <w:rPr>
          <w:rFonts w:asciiTheme="minorHAnsi" w:eastAsiaTheme="minorEastAsia" w:hAnsiTheme="minorHAnsi" w:cstheme="minorBidi"/>
          <w:b w:val="0"/>
          <w:bCs w:val="0"/>
          <w:color w:val="auto"/>
          <w:sz w:val="22"/>
          <w:szCs w:val="22"/>
        </w:rPr>
        <w:t>objetivos</w:t>
      </w:r>
      <w:proofErr w:type="spellEnd"/>
      <w:r w:rsidRPr="00B148C9">
        <w:rPr>
          <w:rFonts w:asciiTheme="minorHAnsi" w:eastAsiaTheme="minorEastAsia" w:hAnsiTheme="minorHAnsi" w:cstheme="minorBidi"/>
          <w:b w:val="0"/>
          <w:bCs w:val="0"/>
          <w:color w:val="auto"/>
          <w:sz w:val="22"/>
          <w:szCs w:val="22"/>
        </w:rPr>
        <w:t xml:space="preserve"> </w:t>
      </w:r>
      <w:proofErr w:type="spellStart"/>
      <w:r w:rsidRPr="00B148C9">
        <w:rPr>
          <w:rFonts w:asciiTheme="minorHAnsi" w:eastAsiaTheme="minorEastAsia" w:hAnsiTheme="minorHAnsi" w:cstheme="minorBidi"/>
          <w:b w:val="0"/>
          <w:bCs w:val="0"/>
          <w:color w:val="auto"/>
          <w:sz w:val="22"/>
          <w:szCs w:val="22"/>
        </w:rPr>
        <w:t>profesionales</w:t>
      </w:r>
      <w:proofErr w:type="spellEnd"/>
      <w:r w:rsidRPr="00B148C9">
        <w:rPr>
          <w:rFonts w:asciiTheme="minorHAnsi" w:eastAsiaTheme="minorEastAsia" w:hAnsiTheme="minorHAnsi" w:cstheme="minorBidi"/>
          <w:b w:val="0"/>
          <w:bCs w:val="0"/>
          <w:color w:val="auto"/>
          <w:sz w:val="22"/>
          <w:szCs w:val="22"/>
        </w:rPr>
        <w:t xml:space="preserve"> </w:t>
      </w:r>
      <w:proofErr w:type="spellStart"/>
      <w:r w:rsidRPr="00B148C9">
        <w:rPr>
          <w:rFonts w:asciiTheme="minorHAnsi" w:eastAsiaTheme="minorEastAsia" w:hAnsiTheme="minorHAnsi" w:cstheme="minorBidi"/>
          <w:b w:val="0"/>
          <w:bCs w:val="0"/>
          <w:color w:val="auto"/>
          <w:sz w:val="22"/>
          <w:szCs w:val="22"/>
        </w:rPr>
        <w:t>en</w:t>
      </w:r>
      <w:proofErr w:type="spellEnd"/>
      <w:r w:rsidRPr="00B148C9">
        <w:rPr>
          <w:rFonts w:asciiTheme="minorHAnsi" w:eastAsiaTheme="minorEastAsia" w:hAnsiTheme="minorHAnsi" w:cstheme="minorBidi"/>
          <w:b w:val="0"/>
          <w:bCs w:val="0"/>
          <w:color w:val="auto"/>
          <w:sz w:val="22"/>
          <w:szCs w:val="22"/>
        </w:rPr>
        <w:t xml:space="preserve"> </w:t>
      </w:r>
      <w:proofErr w:type="spellStart"/>
      <w:r w:rsidRPr="00B148C9">
        <w:rPr>
          <w:rFonts w:asciiTheme="minorHAnsi" w:eastAsiaTheme="minorEastAsia" w:hAnsiTheme="minorHAnsi" w:cstheme="minorBidi"/>
          <w:b w:val="0"/>
          <w:bCs w:val="0"/>
          <w:color w:val="auto"/>
          <w:sz w:val="22"/>
          <w:szCs w:val="22"/>
        </w:rPr>
        <w:t>inteligencia</w:t>
      </w:r>
      <w:proofErr w:type="spellEnd"/>
      <w:r w:rsidRPr="00B148C9">
        <w:rPr>
          <w:rFonts w:asciiTheme="minorHAnsi" w:eastAsiaTheme="minorEastAsia" w:hAnsiTheme="minorHAnsi" w:cstheme="minorBidi"/>
          <w:b w:val="0"/>
          <w:bCs w:val="0"/>
          <w:color w:val="auto"/>
          <w:sz w:val="22"/>
          <w:szCs w:val="22"/>
        </w:rPr>
        <w:t xml:space="preserve"> artificial.</w:t>
      </w:r>
    </w:p>
    <w:p w14:paraId="0399DC93" w14:textId="3A4F6089" w:rsidR="00B0219C" w:rsidRDefault="00000000">
      <w:pPr>
        <w:pStyle w:val="Ttulo1"/>
      </w:pPr>
      <w:proofErr w:type="spellStart"/>
      <w:r>
        <w:t>Refle</w:t>
      </w:r>
      <w:r w:rsidR="00B148C9">
        <w:t>xion</w:t>
      </w:r>
      <w:proofErr w:type="spellEnd"/>
      <w:r>
        <w:t xml:space="preserve"> </w:t>
      </w:r>
    </w:p>
    <w:p w14:paraId="40AF9FAF" w14:textId="6E2741A4" w:rsidR="00B0219C" w:rsidRDefault="00B148C9">
      <w:r w:rsidRPr="00B148C9">
        <w:t xml:space="preserve">Este </w:t>
      </w:r>
      <w:proofErr w:type="spellStart"/>
      <w:r w:rsidRPr="00B148C9">
        <w:t>ejercicio</w:t>
      </w:r>
      <w:proofErr w:type="spellEnd"/>
      <w:r w:rsidRPr="00B148C9">
        <w:t xml:space="preserve"> de </w:t>
      </w:r>
      <w:proofErr w:type="spellStart"/>
      <w:r w:rsidRPr="00B148C9">
        <w:t>autoevaluación</w:t>
      </w:r>
      <w:proofErr w:type="spellEnd"/>
      <w:r w:rsidRPr="00B148C9">
        <w:t xml:space="preserve"> me </w:t>
      </w:r>
      <w:proofErr w:type="spellStart"/>
      <w:r w:rsidRPr="00B148C9">
        <w:t>permitió</w:t>
      </w:r>
      <w:proofErr w:type="spellEnd"/>
      <w:r w:rsidRPr="00B148C9">
        <w:t xml:space="preserve"> </w:t>
      </w:r>
      <w:proofErr w:type="spellStart"/>
      <w:r w:rsidRPr="00B148C9">
        <w:t>identificar</w:t>
      </w:r>
      <w:proofErr w:type="spellEnd"/>
      <w:r w:rsidRPr="00B148C9">
        <w:t xml:space="preserve"> las </w:t>
      </w:r>
      <w:proofErr w:type="spellStart"/>
      <w:r w:rsidRPr="00B148C9">
        <w:t>fortalezas</w:t>
      </w:r>
      <w:proofErr w:type="spellEnd"/>
      <w:r w:rsidRPr="00B148C9">
        <w:t xml:space="preserve"> de mi </w:t>
      </w:r>
      <w:proofErr w:type="spellStart"/>
      <w:r w:rsidRPr="00B148C9">
        <w:t>proyecto</w:t>
      </w:r>
      <w:proofErr w:type="spellEnd"/>
      <w:r w:rsidRPr="00B148C9">
        <w:t xml:space="preserve">, </w:t>
      </w:r>
      <w:proofErr w:type="spellStart"/>
      <w:r w:rsidRPr="00B148C9">
        <w:t>como</w:t>
      </w:r>
      <w:proofErr w:type="spellEnd"/>
      <w:r w:rsidRPr="00B148C9">
        <w:t xml:space="preserve"> </w:t>
      </w:r>
      <w:proofErr w:type="spellStart"/>
      <w:r w:rsidRPr="00B148C9">
        <w:t>su</w:t>
      </w:r>
      <w:proofErr w:type="spellEnd"/>
      <w:r w:rsidRPr="00B148C9">
        <w:t xml:space="preserve"> </w:t>
      </w:r>
      <w:proofErr w:type="spellStart"/>
      <w:r w:rsidRPr="00B148C9">
        <w:t>innovación</w:t>
      </w:r>
      <w:proofErr w:type="spellEnd"/>
      <w:r w:rsidRPr="00B148C9">
        <w:t xml:space="preserve"> y </w:t>
      </w:r>
      <w:proofErr w:type="spellStart"/>
      <w:r w:rsidRPr="00B148C9">
        <w:t>viabilidad</w:t>
      </w:r>
      <w:proofErr w:type="spellEnd"/>
      <w:r w:rsidRPr="00B148C9">
        <w:t xml:space="preserve"> </w:t>
      </w:r>
      <w:proofErr w:type="spellStart"/>
      <w:r w:rsidRPr="00B148C9">
        <w:t>práctica</w:t>
      </w:r>
      <w:proofErr w:type="spellEnd"/>
      <w:r w:rsidRPr="00B148C9">
        <w:t xml:space="preserve">, </w:t>
      </w:r>
      <w:proofErr w:type="spellStart"/>
      <w:r w:rsidRPr="00B148C9">
        <w:t>así</w:t>
      </w:r>
      <w:proofErr w:type="spellEnd"/>
      <w:r w:rsidRPr="00B148C9">
        <w:t xml:space="preserve"> </w:t>
      </w:r>
      <w:proofErr w:type="spellStart"/>
      <w:r w:rsidRPr="00B148C9">
        <w:t>como</w:t>
      </w:r>
      <w:proofErr w:type="spellEnd"/>
      <w:r w:rsidRPr="00B148C9">
        <w:t xml:space="preserve"> las </w:t>
      </w:r>
      <w:proofErr w:type="spellStart"/>
      <w:r w:rsidRPr="00B148C9">
        <w:t>áreas</w:t>
      </w:r>
      <w:proofErr w:type="spellEnd"/>
      <w:r w:rsidRPr="00B148C9">
        <w:t xml:space="preserve"> de </w:t>
      </w:r>
      <w:proofErr w:type="spellStart"/>
      <w:r w:rsidRPr="00B148C9">
        <w:t>mejora</w:t>
      </w:r>
      <w:proofErr w:type="spellEnd"/>
      <w:r w:rsidRPr="00B148C9">
        <w:t xml:space="preserve">, </w:t>
      </w:r>
      <w:proofErr w:type="spellStart"/>
      <w:r w:rsidRPr="00B148C9">
        <w:t>como</w:t>
      </w:r>
      <w:proofErr w:type="spellEnd"/>
      <w:r w:rsidRPr="00B148C9">
        <w:t xml:space="preserve"> la </w:t>
      </w:r>
      <w:proofErr w:type="spellStart"/>
      <w:r w:rsidRPr="00B148C9">
        <w:t>optimización</w:t>
      </w:r>
      <w:proofErr w:type="spellEnd"/>
      <w:r w:rsidRPr="00B148C9">
        <w:t xml:space="preserve"> de </w:t>
      </w:r>
      <w:proofErr w:type="spellStart"/>
      <w:r w:rsidRPr="00B148C9">
        <w:t>los</w:t>
      </w:r>
      <w:proofErr w:type="spellEnd"/>
      <w:r w:rsidRPr="00B148C9">
        <w:t xml:space="preserve"> </w:t>
      </w:r>
      <w:proofErr w:type="spellStart"/>
      <w:r w:rsidRPr="00B148C9">
        <w:t>datos</w:t>
      </w:r>
      <w:proofErr w:type="spellEnd"/>
      <w:r w:rsidRPr="00B148C9">
        <w:t xml:space="preserve"> de </w:t>
      </w:r>
      <w:proofErr w:type="spellStart"/>
      <w:r w:rsidRPr="00B148C9">
        <w:t>entrenamiento</w:t>
      </w:r>
      <w:proofErr w:type="spellEnd"/>
      <w:r w:rsidRPr="00B148C9">
        <w:t xml:space="preserve"> y la </w:t>
      </w:r>
      <w:proofErr w:type="spellStart"/>
      <w:r w:rsidRPr="00B148C9">
        <w:t>integración</w:t>
      </w:r>
      <w:proofErr w:type="spellEnd"/>
      <w:r w:rsidRPr="00B148C9">
        <w:t xml:space="preserve"> de </w:t>
      </w:r>
      <w:proofErr w:type="spellStart"/>
      <w:r w:rsidRPr="00B148C9">
        <w:t>módulos</w:t>
      </w:r>
      <w:proofErr w:type="spellEnd"/>
      <w:r w:rsidRPr="00B148C9">
        <w:t xml:space="preserve">. </w:t>
      </w:r>
      <w:proofErr w:type="spellStart"/>
      <w:r w:rsidRPr="00B148C9">
        <w:t>Reconozco</w:t>
      </w:r>
      <w:proofErr w:type="spellEnd"/>
      <w:r w:rsidRPr="00B148C9">
        <w:t xml:space="preserve"> la </w:t>
      </w:r>
      <w:proofErr w:type="spellStart"/>
      <w:r w:rsidRPr="00B148C9">
        <w:t>importancia</w:t>
      </w:r>
      <w:proofErr w:type="spellEnd"/>
      <w:r w:rsidRPr="00B148C9">
        <w:t xml:space="preserve"> de </w:t>
      </w:r>
      <w:proofErr w:type="spellStart"/>
      <w:r w:rsidRPr="00B148C9">
        <w:t>alinear</w:t>
      </w:r>
      <w:proofErr w:type="spellEnd"/>
      <w:r w:rsidRPr="00B148C9">
        <w:t xml:space="preserve"> </w:t>
      </w:r>
      <w:proofErr w:type="spellStart"/>
      <w:r w:rsidRPr="00B148C9">
        <w:t>los</w:t>
      </w:r>
      <w:proofErr w:type="spellEnd"/>
      <w:r w:rsidRPr="00B148C9">
        <w:t xml:space="preserve"> pasos </w:t>
      </w:r>
      <w:proofErr w:type="spellStart"/>
      <w:r w:rsidRPr="00B148C9">
        <w:t>metodológicos</w:t>
      </w:r>
      <w:proofErr w:type="spellEnd"/>
      <w:r w:rsidRPr="00B148C9">
        <w:t xml:space="preserve"> con </w:t>
      </w:r>
      <w:proofErr w:type="spellStart"/>
      <w:r w:rsidRPr="00B148C9">
        <w:t>el</w:t>
      </w:r>
      <w:proofErr w:type="spellEnd"/>
      <w:r w:rsidRPr="00B148C9">
        <w:t xml:space="preserve"> </w:t>
      </w:r>
      <w:proofErr w:type="spellStart"/>
      <w:r w:rsidRPr="00B148C9">
        <w:t>tiempo</w:t>
      </w:r>
      <w:proofErr w:type="spellEnd"/>
      <w:r w:rsidRPr="00B148C9">
        <w:t xml:space="preserve"> y </w:t>
      </w:r>
      <w:proofErr w:type="spellStart"/>
      <w:r w:rsidRPr="00B148C9">
        <w:t>los</w:t>
      </w:r>
      <w:proofErr w:type="spellEnd"/>
      <w:r w:rsidRPr="00B148C9">
        <w:t xml:space="preserve"> </w:t>
      </w:r>
      <w:proofErr w:type="spellStart"/>
      <w:r w:rsidRPr="00B148C9">
        <w:t>recursos</w:t>
      </w:r>
      <w:proofErr w:type="spellEnd"/>
      <w:r w:rsidRPr="00B148C9">
        <w:t xml:space="preserve"> </w:t>
      </w:r>
      <w:proofErr w:type="spellStart"/>
      <w:r w:rsidRPr="00B148C9">
        <w:t>disponibles</w:t>
      </w:r>
      <w:proofErr w:type="spellEnd"/>
      <w:r w:rsidRPr="00B148C9">
        <w:t xml:space="preserve">. De </w:t>
      </w:r>
      <w:proofErr w:type="spellStart"/>
      <w:r w:rsidRPr="00B148C9">
        <w:t>ahora</w:t>
      </w:r>
      <w:proofErr w:type="spellEnd"/>
      <w:r w:rsidRPr="00B148C9">
        <w:t xml:space="preserve"> </w:t>
      </w:r>
      <w:proofErr w:type="spellStart"/>
      <w:r w:rsidRPr="00B148C9">
        <w:t>en</w:t>
      </w:r>
      <w:proofErr w:type="spellEnd"/>
      <w:r w:rsidRPr="00B148C9">
        <w:t xml:space="preserve"> </w:t>
      </w:r>
      <w:proofErr w:type="spellStart"/>
      <w:r w:rsidRPr="00B148C9">
        <w:t>adelante</w:t>
      </w:r>
      <w:proofErr w:type="spellEnd"/>
      <w:r w:rsidRPr="00B148C9">
        <w:t xml:space="preserve">, me </w:t>
      </w:r>
      <w:proofErr w:type="spellStart"/>
      <w:r w:rsidRPr="00B148C9">
        <w:t>centraré</w:t>
      </w:r>
      <w:proofErr w:type="spellEnd"/>
      <w:r w:rsidRPr="00B148C9">
        <w:t xml:space="preserve"> </w:t>
      </w:r>
      <w:proofErr w:type="spellStart"/>
      <w:r w:rsidRPr="00B148C9">
        <w:t>en</w:t>
      </w:r>
      <w:proofErr w:type="spellEnd"/>
      <w:r w:rsidRPr="00B148C9">
        <w:t xml:space="preserve"> </w:t>
      </w:r>
      <w:proofErr w:type="spellStart"/>
      <w:r w:rsidRPr="00B148C9">
        <w:t>optimizar</w:t>
      </w:r>
      <w:proofErr w:type="spellEnd"/>
      <w:r w:rsidRPr="00B148C9">
        <w:t xml:space="preserve"> la </w:t>
      </w:r>
      <w:proofErr w:type="spellStart"/>
      <w:r w:rsidRPr="00B148C9">
        <w:t>fase</w:t>
      </w:r>
      <w:proofErr w:type="spellEnd"/>
      <w:r w:rsidRPr="00B148C9">
        <w:t xml:space="preserve"> de </w:t>
      </w:r>
      <w:proofErr w:type="spellStart"/>
      <w:r w:rsidRPr="00B148C9">
        <w:t>validación</w:t>
      </w:r>
      <w:proofErr w:type="spellEnd"/>
      <w:r w:rsidRPr="00B148C9">
        <w:t xml:space="preserve"> para </w:t>
      </w:r>
      <w:proofErr w:type="spellStart"/>
      <w:r w:rsidRPr="00B148C9">
        <w:t>garantizar</w:t>
      </w:r>
      <w:proofErr w:type="spellEnd"/>
      <w:r w:rsidRPr="00B148C9">
        <w:t xml:space="preserve"> </w:t>
      </w:r>
      <w:proofErr w:type="spellStart"/>
      <w:r w:rsidRPr="00B148C9">
        <w:t>una</w:t>
      </w:r>
      <w:proofErr w:type="spellEnd"/>
      <w:r w:rsidRPr="00B148C9">
        <w:t xml:space="preserve"> </w:t>
      </w:r>
      <w:proofErr w:type="spellStart"/>
      <w:r w:rsidRPr="00B148C9">
        <w:t>solución</w:t>
      </w:r>
      <w:proofErr w:type="spellEnd"/>
      <w:r w:rsidRPr="00B148C9">
        <w:t xml:space="preserve"> </w:t>
      </w:r>
      <w:proofErr w:type="spellStart"/>
      <w:r w:rsidRPr="00B148C9">
        <w:t>fiable</w:t>
      </w:r>
      <w:proofErr w:type="spellEnd"/>
      <w:r w:rsidRPr="00B148C9">
        <w:t xml:space="preserve"> y </w:t>
      </w:r>
      <w:proofErr w:type="spellStart"/>
      <w:r w:rsidRPr="00B148C9">
        <w:t>eficaz</w:t>
      </w:r>
      <w:proofErr w:type="spellEnd"/>
      <w:r w:rsidRPr="00B148C9">
        <w:t xml:space="preserve">. El </w:t>
      </w:r>
      <w:proofErr w:type="spellStart"/>
      <w:r w:rsidRPr="00B148C9">
        <w:t>proyecto</w:t>
      </w:r>
      <w:proofErr w:type="spellEnd"/>
      <w:r w:rsidRPr="00B148C9">
        <w:t xml:space="preserve"> ha </w:t>
      </w:r>
      <w:proofErr w:type="spellStart"/>
      <w:r w:rsidRPr="00B148C9">
        <w:t>reforzado</w:t>
      </w:r>
      <w:proofErr w:type="spellEnd"/>
      <w:r w:rsidRPr="00B148C9">
        <w:t xml:space="preserve"> mi </w:t>
      </w:r>
      <w:proofErr w:type="spellStart"/>
      <w:r w:rsidRPr="00B148C9">
        <w:t>motivación</w:t>
      </w:r>
      <w:proofErr w:type="spellEnd"/>
      <w:r w:rsidRPr="00B148C9">
        <w:t xml:space="preserve"> para </w:t>
      </w:r>
      <w:proofErr w:type="spellStart"/>
      <w:r w:rsidRPr="00B148C9">
        <w:t>seguir</w:t>
      </w:r>
      <w:proofErr w:type="spellEnd"/>
      <w:r w:rsidRPr="00B148C9">
        <w:t xml:space="preserve"> </w:t>
      </w:r>
      <w:proofErr w:type="spellStart"/>
      <w:r w:rsidRPr="00B148C9">
        <w:t>creciendo</w:t>
      </w:r>
      <w:proofErr w:type="spellEnd"/>
      <w:r w:rsidRPr="00B148C9">
        <w:t xml:space="preserve"> </w:t>
      </w:r>
      <w:proofErr w:type="spellStart"/>
      <w:r w:rsidRPr="00B148C9">
        <w:t>profesionalmente</w:t>
      </w:r>
      <w:proofErr w:type="spellEnd"/>
      <w:r w:rsidRPr="00B148C9">
        <w:t xml:space="preserve"> </w:t>
      </w:r>
      <w:proofErr w:type="spellStart"/>
      <w:r w:rsidRPr="00B148C9">
        <w:t>en</w:t>
      </w:r>
      <w:proofErr w:type="spellEnd"/>
      <w:r w:rsidRPr="00B148C9">
        <w:t xml:space="preserve"> </w:t>
      </w:r>
      <w:proofErr w:type="spellStart"/>
      <w:r w:rsidRPr="00B148C9">
        <w:t>inteligencia</w:t>
      </w:r>
      <w:proofErr w:type="spellEnd"/>
      <w:r w:rsidRPr="00B148C9">
        <w:t xml:space="preserve"> artificial e </w:t>
      </w:r>
      <w:proofErr w:type="spellStart"/>
      <w:r w:rsidRPr="00B148C9">
        <w:t>investigación</w:t>
      </w:r>
      <w:proofErr w:type="spellEnd"/>
      <w:r w:rsidRPr="00B148C9">
        <w:t xml:space="preserve"> </w:t>
      </w:r>
      <w:proofErr w:type="spellStart"/>
      <w:proofErr w:type="gramStart"/>
      <w:r w:rsidRPr="00B148C9">
        <w:t>aplicada</w:t>
      </w:r>
      <w:proofErr w:type="spellEnd"/>
      <w:r w:rsidRPr="00B148C9">
        <w:t>.</w:t>
      </w:r>
      <w:r>
        <w:t>.</w:t>
      </w:r>
      <w:proofErr w:type="gramEnd"/>
    </w:p>
    <w:p w14:paraId="206208C8" w14:textId="77777777" w:rsidR="00DE501B" w:rsidRDefault="00DE501B"/>
    <w:p w14:paraId="6B5F33C2" w14:textId="77777777" w:rsidR="00DE501B" w:rsidRDefault="00DE501B" w:rsidP="00DE501B">
      <w:pPr>
        <w:pStyle w:val="Ttulo1"/>
      </w:pPr>
      <w:r>
        <w:t>Conclusion</w:t>
      </w:r>
    </w:p>
    <w:p w14:paraId="3E51806E" w14:textId="77777777" w:rsidR="00DE501B" w:rsidRDefault="00DE501B" w:rsidP="00DE501B">
      <w:r>
        <w:t xml:space="preserve">The development of </w:t>
      </w:r>
      <w:proofErr w:type="spellStart"/>
      <w:r>
        <w:t>SentiBot</w:t>
      </w:r>
      <w:proofErr w:type="spellEnd"/>
      <w:r>
        <w:t xml:space="preserve"> demonstrates the feasibility of integrating computer vision and natural language processing to promote emotional well-being through technology. The project strengthens my skills in applied research and data science, while addressing challenges related to model integration and user validation. Overall, this proposal meets both the academic requirements and professional goals in artificial intelligence.</w:t>
      </w:r>
    </w:p>
    <w:p w14:paraId="57B8C59D" w14:textId="77777777" w:rsidR="00DE501B" w:rsidRDefault="00DE501B" w:rsidP="00DE501B">
      <w:pPr>
        <w:pStyle w:val="Ttulo1"/>
      </w:pPr>
      <w:r>
        <w:t>Reflection</w:t>
      </w:r>
    </w:p>
    <w:p w14:paraId="1495E70B" w14:textId="66820714" w:rsidR="00DE501B" w:rsidRDefault="00DE501B" w:rsidP="00DE501B">
      <w:r>
        <w:t>This self-assessment exercise allowed me to identify the strengths of my project, such as its innovation and practical feasibility, as well as areas for improvement, such as training data optimization and module integration. I recognize the importance of aligning methodological steps with available time and resources. Going forward, I will focus on optimizing the validation phase to ensure a reliable and effective solution. The project has reinforced my motivation to continue growing professionally in artificial intelligence and applied research.</w:t>
      </w:r>
    </w:p>
    <w:sectPr w:rsidR="00DE501B"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25B4E6" w14:textId="77777777" w:rsidR="00E27526" w:rsidRDefault="00E27526" w:rsidP="0036416E">
      <w:pPr>
        <w:spacing w:after="0" w:line="240" w:lineRule="auto"/>
      </w:pPr>
      <w:r>
        <w:separator/>
      </w:r>
    </w:p>
  </w:endnote>
  <w:endnote w:type="continuationSeparator" w:id="0">
    <w:p w14:paraId="4D306AA5" w14:textId="77777777" w:rsidR="00E27526" w:rsidRDefault="00E27526" w:rsidP="00364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8A05E6" w14:textId="77777777" w:rsidR="00E27526" w:rsidRDefault="00E27526" w:rsidP="0036416E">
      <w:pPr>
        <w:spacing w:after="0" w:line="240" w:lineRule="auto"/>
      </w:pPr>
      <w:r>
        <w:separator/>
      </w:r>
    </w:p>
  </w:footnote>
  <w:footnote w:type="continuationSeparator" w:id="0">
    <w:p w14:paraId="7234FFCE" w14:textId="77777777" w:rsidR="00E27526" w:rsidRDefault="00E27526" w:rsidP="003641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22567438"/>
    <w:multiLevelType w:val="multilevel"/>
    <w:tmpl w:val="D3C83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D350FA"/>
    <w:multiLevelType w:val="multilevel"/>
    <w:tmpl w:val="7A72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0399796">
    <w:abstractNumId w:val="8"/>
  </w:num>
  <w:num w:numId="2" w16cid:durableId="481846818">
    <w:abstractNumId w:val="6"/>
  </w:num>
  <w:num w:numId="3" w16cid:durableId="385377657">
    <w:abstractNumId w:val="5"/>
  </w:num>
  <w:num w:numId="4" w16cid:durableId="74910484">
    <w:abstractNumId w:val="4"/>
  </w:num>
  <w:num w:numId="5" w16cid:durableId="1693455068">
    <w:abstractNumId w:val="7"/>
  </w:num>
  <w:num w:numId="6" w16cid:durableId="895898694">
    <w:abstractNumId w:val="3"/>
  </w:num>
  <w:num w:numId="7" w16cid:durableId="1196043693">
    <w:abstractNumId w:val="2"/>
  </w:num>
  <w:num w:numId="8" w16cid:durableId="1525747838">
    <w:abstractNumId w:val="1"/>
  </w:num>
  <w:num w:numId="9" w16cid:durableId="670060888">
    <w:abstractNumId w:val="0"/>
  </w:num>
  <w:num w:numId="10" w16cid:durableId="1257322590">
    <w:abstractNumId w:val="9"/>
  </w:num>
  <w:num w:numId="11" w16cid:durableId="19974196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1F82"/>
    <w:rsid w:val="002F735E"/>
    <w:rsid w:val="00326F90"/>
    <w:rsid w:val="0036416E"/>
    <w:rsid w:val="00983AD2"/>
    <w:rsid w:val="00A574C2"/>
    <w:rsid w:val="00AA1D8D"/>
    <w:rsid w:val="00B0219C"/>
    <w:rsid w:val="00B148C9"/>
    <w:rsid w:val="00B47730"/>
    <w:rsid w:val="00CB0664"/>
    <w:rsid w:val="00DE501B"/>
    <w:rsid w:val="00E2752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2F4FF8"/>
  <w14:defaultImageDpi w14:val="300"/>
  <w15:docId w15:val="{AD24C745-AC43-4BF5-9796-925E25A07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36416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1406</Words>
  <Characters>7738</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9126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LEANDRO . FAVIO VALENZUELA</cp:lastModifiedBy>
  <cp:revision>3</cp:revision>
  <dcterms:created xsi:type="dcterms:W3CDTF">2013-12-23T23:15:00Z</dcterms:created>
  <dcterms:modified xsi:type="dcterms:W3CDTF">2025-09-03T22:35:00Z</dcterms:modified>
  <cp:category/>
</cp:coreProperties>
</file>